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0) When did Prophet Muhammad die?</w:t>
      </w:r>
    </w:p>
    <w:p/>
    <w:p>
      <w:r/>
    </w:p>
    <w:tbl>
      <w:tblPr>
        <w:tblW w:type="auto" w:w="0"/>
        <w:tblLook w:firstColumn="1" w:firstRow="1" w:lastColumn="0" w:lastRow="0" w:noHBand="0" w:noVBand="1" w:val="04A0"/>
      </w:tblPr>
      <w:tblGrid>
        <w:gridCol w:w="4320"/>
        <w:gridCol w:w="4320"/>
      </w:tblGrid>
      <w:tr>
        <w:tc>
          <w:tcPr>
            <w:tcW w:type="dxa" w:w="4320"/>
          </w:tcPr>
          <w:p>
            <w:r>
              <w:t>A) 570</w:t>
            </w:r>
          </w:p>
        </w:tc>
        <w:tc>
          <w:tcPr>
            <w:tcW w:type="dxa" w:w="4320"/>
          </w:tcPr>
          <w:p>
            <w:r>
              <w:t>B) 632</w:t>
            </w:r>
          </w:p>
        </w:tc>
      </w:tr>
      <w:tr>
        <w:tc>
          <w:tcPr>
            <w:tcW w:type="dxa" w:w="4320"/>
          </w:tcPr>
          <w:p>
            <w:r>
              <w:t>C) 708</w:t>
            </w:r>
          </w:p>
        </w:tc>
        <w:tc>
          <w:tcPr>
            <w:tcW w:type="dxa" w:w="4320"/>
          </w:tcPr>
          <w:p>
            <w:r>
              <w:t>D) 597</w:t>
            </w:r>
          </w:p>
        </w:tc>
      </w:tr>
    </w:tbl>
    <w:p>
      <w:r>
        <w:br w:type="page"/>
      </w:r>
    </w:p>
    <w:p>
      <w:pPr>
        <w:pStyle w:val="Heading1"/>
        <w:jc w:val="center"/>
      </w:pPr>
      <w:r>
        <w:t>1) 1. Dams 2. Wind turbines 3. Nuclear power plants. Which of the following converts kinetic energy into electrical energy?</w:t>
      </w:r>
    </w:p>
    <w:p/>
    <w:p>
      <w:r/>
    </w:p>
    <w:tbl>
      <w:tblPr>
        <w:tblW w:type="auto" w:w="0"/>
        <w:tblLook w:firstColumn="1" w:firstRow="1" w:lastColumn="0" w:lastRow="0" w:noHBand="0" w:noVBand="1" w:val="04A0"/>
      </w:tblPr>
      <w:tblGrid>
        <w:gridCol w:w="4320"/>
        <w:gridCol w:w="4320"/>
      </w:tblGrid>
      <w:tr>
        <w:tc>
          <w:tcPr>
            <w:tcW w:type="dxa" w:w="4320"/>
          </w:tcPr>
          <w:p>
            <w:r>
              <w:t>A) 1</w:t>
            </w:r>
          </w:p>
        </w:tc>
        <w:tc>
          <w:tcPr>
            <w:tcW w:type="dxa" w:w="4320"/>
          </w:tcPr>
          <w:p>
            <w:r>
              <w:t>B) 1 and 2</w:t>
            </w:r>
          </w:p>
        </w:tc>
      </w:tr>
      <w:tr>
        <w:tc>
          <w:tcPr>
            <w:tcW w:type="dxa" w:w="4320"/>
          </w:tcPr>
          <w:p>
            <w:r>
              <w:t>C) 2 and 3</w:t>
            </w:r>
          </w:p>
        </w:tc>
        <w:tc>
          <w:tcPr>
            <w:tcW w:type="dxa" w:w="4320"/>
          </w:tcPr>
          <w:p>
            <w:r>
              <w:t>D) 1 and 2 and 3</w:t>
            </w:r>
          </w:p>
        </w:tc>
      </w:tr>
    </w:tbl>
    <w:p>
      <w:r>
        <w:br w:type="page"/>
      </w:r>
    </w:p>
    <w:p>
      <w:pPr>
        <w:pStyle w:val="Heading1"/>
        <w:jc w:val="center"/>
      </w:pPr>
      <w:r>
        <w:t>2) Who is the director of The Godfather?</w:t>
      </w:r>
    </w:p>
    <w:p/>
    <w:p>
      <w:r/>
    </w:p>
    <w:tbl>
      <w:tblPr>
        <w:tblW w:type="auto" w:w="0"/>
        <w:tblLook w:firstColumn="1" w:firstRow="1" w:lastColumn="0" w:lastRow="0" w:noHBand="0" w:noVBand="1" w:val="04A0"/>
      </w:tblPr>
      <w:tblGrid>
        <w:gridCol w:w="4320"/>
        <w:gridCol w:w="4320"/>
      </w:tblGrid>
      <w:tr>
        <w:tc>
          <w:tcPr>
            <w:tcW w:type="dxa" w:w="4320"/>
          </w:tcPr>
          <w:p>
            <w:r>
              <w:t>A) Michael Bay</w:t>
            </w:r>
          </w:p>
        </w:tc>
        <w:tc>
          <w:tcPr>
            <w:tcW w:type="dxa" w:w="4320"/>
          </w:tcPr>
          <w:p>
            <w:r>
              <w:t>B) Francis Ford Coppola</w:t>
            </w:r>
          </w:p>
        </w:tc>
      </w:tr>
      <w:tr>
        <w:tc>
          <w:tcPr>
            <w:tcW w:type="dxa" w:w="4320"/>
          </w:tcPr>
          <w:p>
            <w:r>
              <w:t>C) Leonardo DiCaprio</w:t>
            </w:r>
          </w:p>
        </w:tc>
        <w:tc>
          <w:tcPr>
            <w:tcW w:type="dxa" w:w="4320"/>
          </w:tcPr>
          <w:p>
            <w:r>
              <w:t>D) Quentin Tarantino</w:t>
            </w:r>
          </w:p>
        </w:tc>
      </w:tr>
    </w:tbl>
    <w:p>
      <w:r>
        <w:br w:type="page"/>
      </w:r>
    </w:p>
    <w:p>
      <w:pPr>
        <w:pStyle w:val="Heading1"/>
        <w:jc w:val="center"/>
      </w:pPr>
      <w:r>
        <w:t>3) Who drew the Starry Night painting?</w:t>
      </w:r>
    </w:p>
    <w:p/>
    <w:p>
      <w:r/>
    </w:p>
    <w:tbl>
      <w:tblPr>
        <w:tblW w:type="auto" w:w="0"/>
        <w:tblLook w:firstColumn="1" w:firstRow="1" w:lastColumn="0" w:lastRow="0" w:noHBand="0" w:noVBand="1" w:val="04A0"/>
      </w:tblPr>
      <w:tblGrid>
        <w:gridCol w:w="4320"/>
        <w:gridCol w:w="4320"/>
      </w:tblGrid>
      <w:tr>
        <w:tc>
          <w:tcPr>
            <w:tcW w:type="dxa" w:w="4320"/>
          </w:tcPr>
          <w:p>
            <w:r>
              <w:t>A) Vincent van Gogh</w:t>
            </w:r>
          </w:p>
        </w:tc>
        <w:tc>
          <w:tcPr>
            <w:tcW w:type="dxa" w:w="4320"/>
          </w:tcPr>
          <w:p>
            <w:r>
              <w:t>B) Claude Monet</w:t>
            </w:r>
          </w:p>
        </w:tc>
      </w:tr>
      <w:tr>
        <w:tc>
          <w:tcPr>
            <w:tcW w:type="dxa" w:w="4320"/>
          </w:tcPr>
          <w:p>
            <w:r>
              <w:t>C) Leonardo da Vinci</w:t>
            </w:r>
          </w:p>
        </w:tc>
        <w:tc>
          <w:tcPr>
            <w:tcW w:type="dxa" w:w="4320"/>
          </w:tcPr>
          <w:p>
            <w:r>
              <w:t>D) Paul Gauguin</w:t>
            </w:r>
          </w:p>
        </w:tc>
      </w:tr>
    </w:tbl>
    <w:p>
      <w:r>
        <w:br w:type="page"/>
      </w:r>
    </w:p>
    <w:p>
      <w:pPr>
        <w:pStyle w:val="Heading1"/>
        <w:jc w:val="center"/>
      </w:pPr>
      <w:r>
        <w:t>4) Let's _____ the house for the wedding ceremony?</w:t>
      </w:r>
    </w:p>
    <w:p/>
    <w:p>
      <w:r/>
    </w:p>
    <w:tbl>
      <w:tblPr>
        <w:tblW w:type="auto" w:w="0"/>
        <w:tblLook w:firstColumn="1" w:firstRow="1" w:lastColumn="0" w:lastRow="0" w:noHBand="0" w:noVBand="1" w:val="04A0"/>
      </w:tblPr>
      <w:tblGrid>
        <w:gridCol w:w="4320"/>
        <w:gridCol w:w="4320"/>
      </w:tblGrid>
      <w:tr>
        <w:tc>
          <w:tcPr>
            <w:tcW w:type="dxa" w:w="4320"/>
          </w:tcPr>
          <w:p>
            <w:r>
              <w:t>A) Refuse</w:t>
            </w:r>
          </w:p>
        </w:tc>
        <w:tc>
          <w:tcPr>
            <w:tcW w:type="dxa" w:w="4320"/>
          </w:tcPr>
          <w:p>
            <w:r>
              <w:t>B) Decorate</w:t>
            </w:r>
          </w:p>
        </w:tc>
      </w:tr>
      <w:tr>
        <w:tc>
          <w:tcPr>
            <w:tcW w:type="dxa" w:w="4320"/>
          </w:tcPr>
          <w:p>
            <w:r>
              <w:t>C) Attend</w:t>
            </w:r>
          </w:p>
        </w:tc>
        <w:tc>
          <w:tcPr>
            <w:tcW w:type="dxa" w:w="4320"/>
          </w:tcPr>
          <w:p>
            <w:r>
              <w:t>D) Invite</w:t>
            </w:r>
          </w:p>
        </w:tc>
      </w:tr>
    </w:tbl>
    <w:p>
      <w:r>
        <w:br w:type="page"/>
      </w:r>
    </w:p>
    <w:p>
      <w:pPr>
        <w:pStyle w:val="Heading1"/>
        <w:jc w:val="center"/>
      </w:pPr>
      <w:r>
        <w:t>5) Who sings the song Dünyanın Sonuna Doğmuşum?</w:t>
      </w:r>
    </w:p>
    <w:p/>
    <w:p>
      <w:r/>
    </w:p>
    <w:tbl>
      <w:tblPr>
        <w:tblW w:type="auto" w:w="0"/>
        <w:tblLook w:firstColumn="1" w:firstRow="1" w:lastColumn="0" w:lastRow="0" w:noHBand="0" w:noVBand="1" w:val="04A0"/>
      </w:tblPr>
      <w:tblGrid>
        <w:gridCol w:w="4320"/>
        <w:gridCol w:w="4320"/>
      </w:tblGrid>
      <w:tr>
        <w:tc>
          <w:tcPr>
            <w:tcW w:type="dxa" w:w="4320"/>
          </w:tcPr>
          <w:p>
            <w:r>
              <w:t>A) Mor ve Ötesi</w:t>
            </w:r>
          </w:p>
        </w:tc>
        <w:tc>
          <w:tcPr>
            <w:tcW w:type="dxa" w:w="4320"/>
          </w:tcPr>
          <w:p>
            <w:r>
              <w:t>B) M.F.Ö</w:t>
            </w:r>
          </w:p>
        </w:tc>
      </w:tr>
      <w:tr>
        <w:tc>
          <w:tcPr>
            <w:tcW w:type="dxa" w:w="4320"/>
          </w:tcPr>
          <w:p>
            <w:r>
              <w:t>C) Manga</w:t>
            </w:r>
          </w:p>
        </w:tc>
        <w:tc>
          <w:tcPr>
            <w:tcW w:type="dxa" w:w="4320"/>
          </w:tcPr>
          <w:p>
            <w:r>
              <w:t>D) Duman</w:t>
            </w:r>
          </w:p>
        </w:tc>
      </w:tr>
    </w:tbl>
    <w:p>
      <w:r>
        <w:br w:type="page"/>
      </w:r>
    </w:p>
    <w:p>
      <w:pPr>
        <w:pStyle w:val="Heading1"/>
        <w:jc w:val="center"/>
      </w:pPr>
      <w:r>
        <w:t>6) If x/4=10/8 what is the value of x?</w:t>
      </w:r>
    </w:p>
    <w:p/>
    <w:p>
      <w:r/>
    </w:p>
    <w:tbl>
      <w:tblPr>
        <w:tblW w:type="auto" w:w="0"/>
        <w:tblLook w:firstColumn="1" w:firstRow="1" w:lastColumn="0" w:lastRow="0" w:noHBand="0" w:noVBand="1" w:val="04A0"/>
      </w:tblPr>
      <w:tblGrid>
        <w:gridCol w:w="4320"/>
        <w:gridCol w:w="4320"/>
      </w:tblGrid>
      <w:tr>
        <w:tc>
          <w:tcPr>
            <w:tcW w:type="dxa" w:w="4320"/>
          </w:tcPr>
          <w:p>
            <w:r>
              <w:t>A) 3</w:t>
            </w:r>
          </w:p>
        </w:tc>
        <w:tc>
          <w:tcPr>
            <w:tcW w:type="dxa" w:w="4320"/>
          </w:tcPr>
          <w:p>
            <w:r>
              <w:t>B) 4</w:t>
            </w:r>
          </w:p>
        </w:tc>
      </w:tr>
      <w:tr>
        <w:tc>
          <w:tcPr>
            <w:tcW w:type="dxa" w:w="4320"/>
          </w:tcPr>
          <w:p>
            <w:r>
              <w:t>C) 5</w:t>
            </w:r>
          </w:p>
        </w:tc>
        <w:tc>
          <w:tcPr>
            <w:tcW w:type="dxa" w:w="4320"/>
          </w:tcPr>
          <w:p>
            <w:r>
              <w:t>D) 6</w:t>
            </w:r>
          </w:p>
        </w:tc>
      </w:tr>
    </w:tbl>
    <w:p>
      <w:r>
        <w:br w:type="page"/>
      </w:r>
    </w:p>
    <w:p>
      <w:pPr>
        <w:pStyle w:val="Heading1"/>
        <w:jc w:val="center"/>
      </w:pPr>
      <w:r>
        <w:t>7) How many football players play on the field?</w:t>
      </w:r>
    </w:p>
    <w:p/>
    <w:p>
      <w:r/>
    </w:p>
    <w:tbl>
      <w:tblPr>
        <w:tblW w:type="auto" w:w="0"/>
        <w:tblLook w:firstColumn="1" w:firstRow="1" w:lastColumn="0" w:lastRow="0" w:noHBand="0" w:noVBand="1" w:val="04A0"/>
      </w:tblPr>
      <w:tblGrid>
        <w:gridCol w:w="4320"/>
        <w:gridCol w:w="4320"/>
      </w:tblGrid>
      <w:tr>
        <w:tc>
          <w:tcPr>
            <w:tcW w:type="dxa" w:w="4320"/>
          </w:tcPr>
          <w:p>
            <w:r>
              <w:t>A) 11</w:t>
            </w:r>
          </w:p>
        </w:tc>
        <w:tc>
          <w:tcPr>
            <w:tcW w:type="dxa" w:w="4320"/>
          </w:tcPr>
          <w:p>
            <w:r>
              <w:t>B) 8</w:t>
            </w:r>
          </w:p>
        </w:tc>
      </w:tr>
      <w:tr>
        <w:tc>
          <w:tcPr>
            <w:tcW w:type="dxa" w:w="4320"/>
          </w:tcPr>
          <w:p>
            <w:r>
              <w:t>C) 13</w:t>
            </w:r>
          </w:p>
        </w:tc>
        <w:tc>
          <w:tcPr>
            <w:tcW w:type="dxa" w:w="4320"/>
          </w:tcPr>
          <w:p>
            <w:r>
              <w:t>D) 7</w:t>
            </w:r>
          </w:p>
        </w:tc>
      </w:tr>
    </w:tbl>
    <w:p>
      <w:r>
        <w:br w:type="page"/>
      </w:r>
    </w:p>
    <w:p>
      <w:pPr>
        <w:pStyle w:val="Heading1"/>
        <w:jc w:val="center"/>
      </w:pPr>
      <w:r>
        <w:t>8) What is the fastest animal on land nowadays?</w:t>
      </w:r>
    </w:p>
    <w:p/>
    <w:p>
      <w:r/>
    </w:p>
    <w:tbl>
      <w:tblPr>
        <w:tblW w:type="auto" w:w="0"/>
        <w:tblLook w:firstColumn="1" w:firstRow="1" w:lastColumn="0" w:lastRow="0" w:noHBand="0" w:noVBand="1" w:val="04A0"/>
      </w:tblPr>
      <w:tblGrid>
        <w:gridCol w:w="4320"/>
        <w:gridCol w:w="4320"/>
      </w:tblGrid>
      <w:tr>
        <w:tc>
          <w:tcPr>
            <w:tcW w:type="dxa" w:w="4320"/>
          </w:tcPr>
          <w:p>
            <w:r>
              <w:t>A) Lion</w:t>
            </w:r>
          </w:p>
        </w:tc>
        <w:tc>
          <w:tcPr>
            <w:tcW w:type="dxa" w:w="4320"/>
          </w:tcPr>
          <w:p>
            <w:r>
              <w:t>B) Cheetah</w:t>
            </w:r>
          </w:p>
        </w:tc>
      </w:tr>
      <w:tr>
        <w:tc>
          <w:tcPr>
            <w:tcW w:type="dxa" w:w="4320"/>
          </w:tcPr>
          <w:p>
            <w:r>
              <w:t>C) Elephant</w:t>
            </w:r>
          </w:p>
        </w:tc>
        <w:tc>
          <w:tcPr>
            <w:tcW w:type="dxa" w:w="4320"/>
          </w:tcPr>
          <w:p>
            <w:r>
              <w:t>D) Cougar</w:t>
            </w:r>
          </w:p>
        </w:tc>
      </w:tr>
    </w:tbl>
    <w:p>
      <w:r>
        <w:br w:type="page"/>
      </w:r>
    </w:p>
    <w:p>
      <w:pPr>
        <w:pStyle w:val="Heading1"/>
        <w:jc w:val="center"/>
      </w:pPr>
      <w:r>
        <w:t>9) When was the Battle of Manzikert?</w:t>
      </w:r>
    </w:p>
    <w:p/>
    <w:p>
      <w:r/>
    </w:p>
    <w:tbl>
      <w:tblPr>
        <w:tblW w:type="auto" w:w="0"/>
        <w:tblLook w:firstColumn="1" w:firstRow="1" w:lastColumn="0" w:lastRow="0" w:noHBand="0" w:noVBand="1" w:val="04A0"/>
      </w:tblPr>
      <w:tblGrid>
        <w:gridCol w:w="4320"/>
        <w:gridCol w:w="4320"/>
      </w:tblGrid>
      <w:tr>
        <w:tc>
          <w:tcPr>
            <w:tcW w:type="dxa" w:w="4320"/>
          </w:tcPr>
          <w:p>
            <w:r>
              <w:t>A) 1072</w:t>
            </w:r>
          </w:p>
        </w:tc>
        <w:tc>
          <w:tcPr>
            <w:tcW w:type="dxa" w:w="4320"/>
          </w:tcPr>
          <w:p>
            <w:r>
              <w:t>B) 1071</w:t>
            </w:r>
          </w:p>
        </w:tc>
      </w:tr>
      <w:tr>
        <w:tc>
          <w:tcPr>
            <w:tcW w:type="dxa" w:w="4320"/>
          </w:tcPr>
          <w:p>
            <w:r>
              <w:t>C) 1881</w:t>
            </w:r>
          </w:p>
        </w:tc>
        <w:tc>
          <w:tcPr>
            <w:tcW w:type="dxa" w:w="4320"/>
          </w:tcPr>
          <w:p>
            <w:r>
              <w:t>D) 1168</w:t>
            </w:r>
          </w:p>
        </w:tc>
      </w:tr>
    </w:tbl>
    <w:p>
      <w:r>
        <w:br w:type="page"/>
      </w:r>
    </w:p>
    <w:p>
      <w:pPr>
        <w:pStyle w:val="Heading1"/>
        <w:jc w:val="center"/>
      </w:pPr>
      <w:r>
        <w:t>10) What percent of the world's water is saltwater?</w:t>
      </w:r>
    </w:p>
    <w:p/>
    <w:p>
      <w:r/>
    </w:p>
    <w:tbl>
      <w:tblPr>
        <w:tblW w:type="auto" w:w="0"/>
        <w:tblLook w:firstColumn="1" w:firstRow="1" w:lastColumn="0" w:lastRow="0" w:noHBand="0" w:noVBand="1" w:val="04A0"/>
      </w:tblPr>
      <w:tblGrid>
        <w:gridCol w:w="4320"/>
        <w:gridCol w:w="4320"/>
      </w:tblGrid>
      <w:tr>
        <w:tc>
          <w:tcPr>
            <w:tcW w:type="dxa" w:w="4320"/>
          </w:tcPr>
          <w:p>
            <w:r>
              <w:t>A) 65</w:t>
            </w:r>
          </w:p>
        </w:tc>
        <w:tc>
          <w:tcPr>
            <w:tcW w:type="dxa" w:w="4320"/>
          </w:tcPr>
          <w:p>
            <w:r>
              <w:t>B) 2</w:t>
            </w:r>
          </w:p>
        </w:tc>
      </w:tr>
      <w:tr>
        <w:tc>
          <w:tcPr>
            <w:tcW w:type="dxa" w:w="4320"/>
          </w:tcPr>
          <w:p>
            <w:r>
              <w:t>C) 97</w:t>
            </w:r>
          </w:p>
        </w:tc>
        <w:tc>
          <w:tcPr>
            <w:tcW w:type="dxa" w:w="4320"/>
          </w:tcPr>
          <w:p>
            <w:r>
              <w:t>D) 32</w:t>
            </w:r>
          </w:p>
        </w:tc>
      </w:tr>
    </w:tbl>
    <w:p>
      <w:r>
        <w:br w:type="page"/>
      </w:r>
    </w:p>
    <w:p>
      <w:pPr>
        <w:pStyle w:val="Heading1"/>
        <w:jc w:val="center"/>
      </w:pPr>
      <w:r>
        <w:t>11) What is the first written source in Turkish?</w:t>
      </w:r>
    </w:p>
    <w:p/>
    <w:p>
      <w:r/>
    </w:p>
    <w:tbl>
      <w:tblPr>
        <w:tblW w:type="auto" w:w="0"/>
        <w:tblLook w:firstColumn="1" w:firstRow="1" w:lastColumn="0" w:lastRow="0" w:noHBand="0" w:noVBand="1" w:val="04A0"/>
      </w:tblPr>
      <w:tblGrid>
        <w:gridCol w:w="4320"/>
        <w:gridCol w:w="4320"/>
      </w:tblGrid>
      <w:tr>
        <w:tc>
          <w:tcPr>
            <w:tcW w:type="dxa" w:w="4320"/>
          </w:tcPr>
          <w:p>
            <w:r>
              <w:t>A) Orhun Inscriptions</w:t>
            </w:r>
          </w:p>
        </w:tc>
        <w:tc>
          <w:tcPr>
            <w:tcW w:type="dxa" w:w="4320"/>
          </w:tcPr>
          <w:p>
            <w:r>
              <w:t>B) Oghuz Kaghan Legend</w:t>
            </w:r>
          </w:p>
        </w:tc>
      </w:tr>
      <w:tr>
        <w:tc>
          <w:tcPr>
            <w:tcW w:type="dxa" w:w="4320"/>
          </w:tcPr>
          <w:p>
            <w:r>
              <w:t>C) Karabalsagun Inscriptions</w:t>
            </w:r>
          </w:p>
        </w:tc>
        <w:tc>
          <w:tcPr>
            <w:tcW w:type="dxa" w:w="4320"/>
          </w:tcPr>
          <w:p>
            <w:r>
              <w:t>D) Talas Inscriptions</w:t>
            </w:r>
          </w:p>
        </w:tc>
      </w:tr>
    </w:tbl>
    <w:p>
      <w:r>
        <w:br w:type="page"/>
      </w:r>
    </w:p>
    <w:p>
      <w:pPr>
        <w:pStyle w:val="Heading1"/>
        <w:jc w:val="center"/>
      </w:pPr>
      <w:r>
        <w:t>12) Where is Köprülü Canyon?</w:t>
      </w:r>
    </w:p>
    <w:p/>
    <w:p>
      <w:r/>
    </w:p>
    <w:tbl>
      <w:tblPr>
        <w:tblW w:type="auto" w:w="0"/>
        <w:tblLook w:firstColumn="1" w:firstRow="1" w:lastColumn="0" w:lastRow="0" w:noHBand="0" w:noVBand="1" w:val="04A0"/>
      </w:tblPr>
      <w:tblGrid>
        <w:gridCol w:w="4320"/>
        <w:gridCol w:w="4320"/>
      </w:tblGrid>
      <w:tr>
        <w:tc>
          <w:tcPr>
            <w:tcW w:type="dxa" w:w="4320"/>
          </w:tcPr>
          <w:p>
            <w:r>
              <w:t>A) Antalya</w:t>
            </w:r>
          </w:p>
        </w:tc>
        <w:tc>
          <w:tcPr>
            <w:tcW w:type="dxa" w:w="4320"/>
          </w:tcPr>
          <w:p>
            <w:r>
              <w:t>B) Bursa</w:t>
            </w:r>
          </w:p>
        </w:tc>
      </w:tr>
      <w:tr>
        <w:tc>
          <w:tcPr>
            <w:tcW w:type="dxa" w:w="4320"/>
          </w:tcPr>
          <w:p>
            <w:r>
              <w:t>C) Balıkesir</w:t>
            </w:r>
          </w:p>
        </w:tc>
        <w:tc>
          <w:tcPr>
            <w:tcW w:type="dxa" w:w="4320"/>
          </w:tcPr>
          <w:p>
            <w:r>
              <w:t>D) Muğla</w:t>
            </w:r>
          </w:p>
        </w:tc>
      </w:tr>
    </w:tbl>
    <w:p>
      <w:r>
        <w:br w:type="page"/>
      </w:r>
    </w:p>
    <w:p>
      <w:pPr>
        <w:pStyle w:val="Heading1"/>
        <w:jc w:val="center"/>
      </w:pPr>
      <w:r>
        <w:t>13) Who was the first wife of Prophet Muhammad?</w:t>
      </w:r>
    </w:p>
    <w:p/>
    <w:p>
      <w:r/>
    </w:p>
    <w:tbl>
      <w:tblPr>
        <w:tblW w:type="auto" w:w="0"/>
        <w:tblLook w:firstColumn="1" w:firstRow="1" w:lastColumn="0" w:lastRow="0" w:noHBand="0" w:noVBand="1" w:val="04A0"/>
      </w:tblPr>
      <w:tblGrid>
        <w:gridCol w:w="4320"/>
        <w:gridCol w:w="4320"/>
      </w:tblGrid>
      <w:tr>
        <w:tc>
          <w:tcPr>
            <w:tcW w:type="dxa" w:w="4320"/>
          </w:tcPr>
          <w:p>
            <w:r>
              <w:t>A) Prophet Aisha</w:t>
            </w:r>
          </w:p>
        </w:tc>
        <w:tc>
          <w:tcPr>
            <w:tcW w:type="dxa" w:w="4320"/>
          </w:tcPr>
          <w:p>
            <w:r>
              <w:t>B) Prophet Zeynep</w:t>
            </w:r>
          </w:p>
        </w:tc>
      </w:tr>
      <w:tr>
        <w:tc>
          <w:tcPr>
            <w:tcW w:type="dxa" w:w="4320"/>
          </w:tcPr>
          <w:p>
            <w:r>
              <w:t>C) Prophet Khadija</w:t>
            </w:r>
          </w:p>
        </w:tc>
        <w:tc>
          <w:tcPr>
            <w:tcW w:type="dxa" w:w="4320"/>
          </w:tcPr>
          <w:p>
            <w:r>
              <w:t>D) Prophet Ummu</w:t>
            </w:r>
          </w:p>
        </w:tc>
      </w:tr>
    </w:tbl>
    <w:p>
      <w:r>
        <w:br w:type="page"/>
      </w:r>
    </w:p>
    <w:p>
      <w:pPr>
        <w:pStyle w:val="Heading1"/>
        <w:jc w:val="center"/>
      </w:pPr>
      <w:r>
        <w:t>14) Which sport is not played by hand?</w:t>
      </w:r>
    </w:p>
    <w:p/>
    <w:p>
      <w:r/>
    </w:p>
    <w:tbl>
      <w:tblPr>
        <w:tblW w:type="auto" w:w="0"/>
        <w:tblLook w:firstColumn="1" w:firstRow="1" w:lastColumn="0" w:lastRow="0" w:noHBand="0" w:noVBand="1" w:val="04A0"/>
      </w:tblPr>
      <w:tblGrid>
        <w:gridCol w:w="4320"/>
        <w:gridCol w:w="4320"/>
      </w:tblGrid>
      <w:tr>
        <w:tc>
          <w:tcPr>
            <w:tcW w:type="dxa" w:w="4320"/>
          </w:tcPr>
          <w:p>
            <w:r>
              <w:t>A) Handball</w:t>
            </w:r>
          </w:p>
        </w:tc>
        <w:tc>
          <w:tcPr>
            <w:tcW w:type="dxa" w:w="4320"/>
          </w:tcPr>
          <w:p>
            <w:r>
              <w:t>B) Volleyball</w:t>
            </w:r>
          </w:p>
        </w:tc>
      </w:tr>
      <w:tr>
        <w:tc>
          <w:tcPr>
            <w:tcW w:type="dxa" w:w="4320"/>
          </w:tcPr>
          <w:p>
            <w:r>
              <w:t>C) Basketball</w:t>
            </w:r>
          </w:p>
        </w:tc>
        <w:tc>
          <w:tcPr>
            <w:tcW w:type="dxa" w:w="4320"/>
          </w:tcPr>
          <w:p>
            <w:r>
              <w:t>D) Football</w:t>
            </w:r>
          </w:p>
        </w:tc>
      </w:tr>
    </w:tbl>
    <w:p>
      <w:r>
        <w:br w:type="page"/>
      </w:r>
    </w:p>
    <w:p>
      <w:pPr>
        <w:pStyle w:val="Heading1"/>
        <w:jc w:val="center"/>
      </w:pPr>
      <w:r>
        <w:t>15) Who invented zero?</w:t>
      </w:r>
    </w:p>
    <w:p/>
    <w:p>
      <w:r/>
    </w:p>
    <w:tbl>
      <w:tblPr>
        <w:tblW w:type="auto" w:w="0"/>
        <w:tblLook w:firstColumn="1" w:firstRow="1" w:lastColumn="0" w:lastRow="0" w:noHBand="0" w:noVBand="1" w:val="04A0"/>
      </w:tblPr>
      <w:tblGrid>
        <w:gridCol w:w="4320"/>
        <w:gridCol w:w="4320"/>
      </w:tblGrid>
      <w:tr>
        <w:tc>
          <w:tcPr>
            <w:tcW w:type="dxa" w:w="4320"/>
          </w:tcPr>
          <w:p>
            <w:r>
              <w:t>A) Al-Khwarizmi</w:t>
            </w:r>
          </w:p>
        </w:tc>
        <w:tc>
          <w:tcPr>
            <w:tcW w:type="dxa" w:w="4320"/>
          </w:tcPr>
          <w:p>
            <w:r>
              <w:t>B) Ali Kuşçu</w:t>
            </w:r>
          </w:p>
        </w:tc>
      </w:tr>
      <w:tr>
        <w:tc>
          <w:tcPr>
            <w:tcW w:type="dxa" w:w="4320"/>
          </w:tcPr>
          <w:p>
            <w:r>
              <w:t>C) Al-Biruni</w:t>
            </w:r>
          </w:p>
        </w:tc>
        <w:tc>
          <w:tcPr>
            <w:tcW w:type="dxa" w:w="4320"/>
          </w:tcPr>
          <w:p>
            <w:r>
              <w:t>D) Piri Reis</w:t>
            </w:r>
          </w:p>
        </w:tc>
      </w:tr>
    </w:tbl>
    <w:p>
      <w:r>
        <w:br w:type="page"/>
      </w:r>
    </w:p>
    <w:p>
      <w:pPr>
        <w:pStyle w:val="Heading1"/>
        <w:jc w:val="center"/>
      </w:pPr>
      <w:r>
        <w:t>16) When did World War I start?</w:t>
      </w:r>
    </w:p>
    <w:p/>
    <w:p>
      <w:r/>
    </w:p>
    <w:tbl>
      <w:tblPr>
        <w:tblW w:type="auto" w:w="0"/>
        <w:tblLook w:firstColumn="1" w:firstRow="1" w:lastColumn="0" w:lastRow="0" w:noHBand="0" w:noVBand="1" w:val="04A0"/>
      </w:tblPr>
      <w:tblGrid>
        <w:gridCol w:w="4320"/>
        <w:gridCol w:w="4320"/>
      </w:tblGrid>
      <w:tr>
        <w:tc>
          <w:tcPr>
            <w:tcW w:type="dxa" w:w="4320"/>
          </w:tcPr>
          <w:p>
            <w:r>
              <w:t>A) 1st December 1913</w:t>
            </w:r>
          </w:p>
        </w:tc>
        <w:tc>
          <w:tcPr>
            <w:tcW w:type="dxa" w:w="4320"/>
          </w:tcPr>
          <w:p>
            <w:r>
              <w:t>B) 2nd January 1915</w:t>
            </w:r>
          </w:p>
        </w:tc>
      </w:tr>
      <w:tr>
        <w:tc>
          <w:tcPr>
            <w:tcW w:type="dxa" w:w="4320"/>
          </w:tcPr>
          <w:p>
            <w:r>
              <w:t>C) 28th July 1914</w:t>
            </w:r>
          </w:p>
        </w:tc>
        <w:tc>
          <w:tcPr>
            <w:tcW w:type="dxa" w:w="4320"/>
          </w:tcPr>
          <w:p>
            <w:r>
              <w:t>D) 3rd September 1916</w:t>
            </w:r>
          </w:p>
        </w:tc>
      </w:tr>
    </w:tbl>
    <w:p>
      <w:r>
        <w:br w:type="page"/>
      </w:r>
    </w:p>
    <w:p>
      <w:pPr>
        <w:pStyle w:val="Heading1"/>
        <w:jc w:val="center"/>
      </w:pPr>
      <w:r>
        <w:t>17) What is the force acting on the mass called?</w:t>
      </w:r>
    </w:p>
    <w:p/>
    <w:p>
      <w:r/>
    </w:p>
    <w:tbl>
      <w:tblPr>
        <w:tblW w:type="auto" w:w="0"/>
        <w:tblLook w:firstColumn="1" w:firstRow="1" w:lastColumn="0" w:lastRow="0" w:noHBand="0" w:noVBand="1" w:val="04A0"/>
      </w:tblPr>
      <w:tblGrid>
        <w:gridCol w:w="4320"/>
        <w:gridCol w:w="4320"/>
      </w:tblGrid>
      <w:tr>
        <w:tc>
          <w:tcPr>
            <w:tcW w:type="dxa" w:w="4320"/>
          </w:tcPr>
          <w:p>
            <w:r>
              <w:t>A) Acceleration</w:t>
            </w:r>
          </w:p>
        </w:tc>
        <w:tc>
          <w:tcPr>
            <w:tcW w:type="dxa" w:w="4320"/>
          </w:tcPr>
          <w:p>
            <w:r>
              <w:t>B) Weight</w:t>
            </w:r>
          </w:p>
        </w:tc>
      </w:tr>
      <w:tr>
        <w:tc>
          <w:tcPr>
            <w:tcW w:type="dxa" w:w="4320"/>
          </w:tcPr>
          <w:p>
            <w:r>
              <w:t>C) Volume</w:t>
            </w:r>
          </w:p>
        </w:tc>
        <w:tc>
          <w:tcPr>
            <w:tcW w:type="dxa" w:w="4320"/>
          </w:tcPr>
          <w:p>
            <w:r>
              <w:t>D) Liter</w:t>
            </w:r>
          </w:p>
        </w:tc>
      </w:tr>
    </w:tbl>
    <w:p>
      <w:r>
        <w:br w:type="page"/>
      </w:r>
    </w:p>
    <w:p>
      <w:pPr>
        <w:pStyle w:val="Heading1"/>
        <w:jc w:val="center"/>
      </w:pPr>
      <w:r>
        <w:t>18) Who is the first Ebru artist?</w:t>
      </w:r>
    </w:p>
    <w:p/>
    <w:p>
      <w:r/>
    </w:p>
    <w:tbl>
      <w:tblPr>
        <w:tblW w:type="auto" w:w="0"/>
        <w:tblLook w:firstColumn="1" w:firstRow="1" w:lastColumn="0" w:lastRow="0" w:noHBand="0" w:noVBand="1" w:val="04A0"/>
      </w:tblPr>
      <w:tblGrid>
        <w:gridCol w:w="4320"/>
        <w:gridCol w:w="4320"/>
      </w:tblGrid>
      <w:tr>
        <w:tc>
          <w:tcPr>
            <w:tcW w:type="dxa" w:w="4320"/>
          </w:tcPr>
          <w:p>
            <w:r>
              <w:t>A) Mehmet Efendi</w:t>
            </w:r>
          </w:p>
        </w:tc>
        <w:tc>
          <w:tcPr>
            <w:tcW w:type="dxa" w:w="4320"/>
          </w:tcPr>
          <w:p>
            <w:r>
              <w:t>B) Seyh Sadik</w:t>
            </w:r>
          </w:p>
        </w:tc>
      </w:tr>
      <w:tr>
        <w:tc>
          <w:tcPr>
            <w:tcW w:type="dxa" w:w="4320"/>
          </w:tcPr>
          <w:p>
            <w:r>
              <w:t>C) Necmettin Okyay</w:t>
            </w:r>
          </w:p>
        </w:tc>
        <w:tc>
          <w:tcPr>
            <w:tcW w:type="dxa" w:w="4320"/>
          </w:tcPr>
          <w:p>
            <w:r>
              <w:t>D) Hezarfen Edhem Efendi</w:t>
            </w:r>
          </w:p>
        </w:tc>
      </w:tr>
    </w:tbl>
    <w:p>
      <w:r>
        <w:br w:type="page"/>
      </w:r>
    </w:p>
    <w:p>
      <w:pPr>
        <w:pStyle w:val="Heading1"/>
        <w:jc w:val="center"/>
      </w:pPr>
      <w:r>
        <w:t>19) Which of them is NOT a neighboring country to Turkey?</w:t>
      </w:r>
    </w:p>
    <w:p/>
    <w:p>
      <w:r/>
    </w:p>
    <w:tbl>
      <w:tblPr>
        <w:tblW w:type="auto" w:w="0"/>
        <w:tblLook w:firstColumn="1" w:firstRow="1" w:lastColumn="0" w:lastRow="0" w:noHBand="0" w:noVBand="1" w:val="04A0"/>
      </w:tblPr>
      <w:tblGrid>
        <w:gridCol w:w="4320"/>
        <w:gridCol w:w="4320"/>
      </w:tblGrid>
      <w:tr>
        <w:tc>
          <w:tcPr>
            <w:tcW w:type="dxa" w:w="4320"/>
          </w:tcPr>
          <w:p>
            <w:r>
              <w:t>A) Azerbaijan</w:t>
            </w:r>
          </w:p>
        </w:tc>
        <w:tc>
          <w:tcPr>
            <w:tcW w:type="dxa" w:w="4320"/>
          </w:tcPr>
          <w:p>
            <w:r>
              <w:t>B) Greece</w:t>
            </w:r>
          </w:p>
        </w:tc>
      </w:tr>
      <w:tr>
        <w:tc>
          <w:tcPr>
            <w:tcW w:type="dxa" w:w="4320"/>
          </w:tcPr>
          <w:p>
            <w:r>
              <w:t>C) Moldova</w:t>
            </w:r>
          </w:p>
        </w:tc>
        <w:tc>
          <w:tcPr>
            <w:tcW w:type="dxa" w:w="4320"/>
          </w:tcPr>
          <w:p>
            <w:r>
              <w:t>D) Belarus</w:t>
            </w:r>
          </w:p>
        </w:tc>
      </w:tr>
    </w:tbl>
    <w:p>
      <w:r>
        <w:br w:type="page"/>
      </w:r>
    </w:p>
    <w:p>
      <w:pPr>
        <w:pStyle w:val="Heading1"/>
        <w:jc w:val="center"/>
      </w:pPr>
      <w:r>
        <w:t>20) Which planet is known as the twin of Earth?</w:t>
      </w:r>
    </w:p>
    <w:p/>
    <w:p>
      <w:r/>
    </w:p>
    <w:tbl>
      <w:tblPr>
        <w:tblW w:type="auto" w:w="0"/>
        <w:tblLook w:firstColumn="1" w:firstRow="1" w:lastColumn="0" w:lastRow="0" w:noHBand="0" w:noVBand="1" w:val="04A0"/>
      </w:tblPr>
      <w:tblGrid>
        <w:gridCol w:w="4320"/>
        <w:gridCol w:w="4320"/>
      </w:tblGrid>
      <w:tr>
        <w:tc>
          <w:tcPr>
            <w:tcW w:type="dxa" w:w="4320"/>
          </w:tcPr>
          <w:p>
            <w:r>
              <w:t>A) Mercury</w:t>
            </w:r>
          </w:p>
        </w:tc>
        <w:tc>
          <w:tcPr>
            <w:tcW w:type="dxa" w:w="4320"/>
          </w:tcPr>
          <w:p>
            <w:r>
              <w:t>B) Jupiter</w:t>
            </w:r>
          </w:p>
        </w:tc>
      </w:tr>
      <w:tr>
        <w:tc>
          <w:tcPr>
            <w:tcW w:type="dxa" w:w="4320"/>
          </w:tcPr>
          <w:p>
            <w:r>
              <w:t>C) Venus</w:t>
            </w:r>
          </w:p>
        </w:tc>
        <w:tc>
          <w:tcPr>
            <w:tcW w:type="dxa" w:w="4320"/>
          </w:tcPr>
          <w:p>
            <w:r>
              <w:t>D) Mars</w:t>
            </w:r>
          </w:p>
        </w:tc>
      </w:tr>
    </w:tbl>
    <w:p>
      <w:r>
        <w:br w:type="page"/>
      </w:r>
    </w:p>
    <w:p>
      <w:pPr>
        <w:pStyle w:val="Heading1"/>
        <w:jc w:val="center"/>
      </w:pPr>
      <w:r>
        <w:t>21) How many times can a volleyball team hit in a row?</w:t>
      </w:r>
    </w:p>
    <w:p/>
    <w:p>
      <w:r/>
    </w:p>
    <w:tbl>
      <w:tblPr>
        <w:tblW w:type="auto" w:w="0"/>
        <w:tblLook w:firstColumn="1" w:firstRow="1" w:lastColumn="0" w:lastRow="0" w:noHBand="0" w:noVBand="1" w:val="04A0"/>
      </w:tblPr>
      <w:tblGrid>
        <w:gridCol w:w="4320"/>
        <w:gridCol w:w="4320"/>
      </w:tblGrid>
      <w:tr>
        <w:tc>
          <w:tcPr>
            <w:tcW w:type="dxa" w:w="4320"/>
          </w:tcPr>
          <w:p>
            <w:r>
              <w:t>A) 3</w:t>
            </w:r>
          </w:p>
        </w:tc>
        <w:tc>
          <w:tcPr>
            <w:tcW w:type="dxa" w:w="4320"/>
          </w:tcPr>
          <w:p>
            <w:r>
              <w:t>B) 2</w:t>
            </w:r>
          </w:p>
        </w:tc>
      </w:tr>
      <w:tr>
        <w:tc>
          <w:tcPr>
            <w:tcW w:type="dxa" w:w="4320"/>
          </w:tcPr>
          <w:p>
            <w:r>
              <w:t>C) 4</w:t>
            </w:r>
          </w:p>
        </w:tc>
        <w:tc>
          <w:tcPr>
            <w:tcW w:type="dxa" w:w="4320"/>
          </w:tcPr>
          <w:p>
            <w:r>
              <w:t>D) 1</w:t>
            </w:r>
          </w:p>
        </w:tc>
      </w:tr>
    </w:tbl>
    <w:p>
      <w:r>
        <w:br w:type="page"/>
      </w:r>
    </w:p>
    <w:p>
      <w:pPr>
        <w:pStyle w:val="Heading1"/>
        <w:jc w:val="center"/>
      </w:pPr>
      <w:r>
        <w:t>22) Who is the painter of Kaplumbağa Terbiyecisi?</w:t>
      </w:r>
    </w:p>
    <w:p/>
    <w:p>
      <w:r/>
    </w:p>
    <w:tbl>
      <w:tblPr>
        <w:tblW w:type="auto" w:w="0"/>
        <w:tblLook w:firstColumn="1" w:firstRow="1" w:lastColumn="0" w:lastRow="0" w:noHBand="0" w:noVBand="1" w:val="04A0"/>
      </w:tblPr>
      <w:tblGrid>
        <w:gridCol w:w="4320"/>
        <w:gridCol w:w="4320"/>
      </w:tblGrid>
      <w:tr>
        <w:tc>
          <w:tcPr>
            <w:tcW w:type="dxa" w:w="4320"/>
          </w:tcPr>
          <w:p>
            <w:r>
              <w:t>A) Osman Hamdi Bey</w:t>
            </w:r>
          </w:p>
        </w:tc>
        <w:tc>
          <w:tcPr>
            <w:tcW w:type="dxa" w:w="4320"/>
          </w:tcPr>
          <w:p>
            <w:r>
              <w:t>B) Harmuzd Rassam</w:t>
            </w:r>
          </w:p>
        </w:tc>
      </w:tr>
      <w:tr>
        <w:tc>
          <w:tcPr>
            <w:tcW w:type="dxa" w:w="4320"/>
          </w:tcPr>
          <w:p>
            <w:r>
              <w:t>C) Marko Paşa</w:t>
            </w:r>
          </w:p>
        </w:tc>
        <w:tc>
          <w:tcPr>
            <w:tcW w:type="dxa" w:w="4320"/>
          </w:tcPr>
          <w:p>
            <w:r>
              <w:t>D) Şeker Ahmet Paşa</w:t>
            </w:r>
          </w:p>
        </w:tc>
      </w:tr>
    </w:tbl>
    <w:p>
      <w:r>
        <w:br w:type="page"/>
      </w:r>
    </w:p>
    <w:p>
      <w:pPr>
        <w:pStyle w:val="Heading1"/>
        <w:jc w:val="center"/>
      </w:pPr>
      <w:r>
        <w:t>23) How many legs do spiders have?</w:t>
      </w:r>
    </w:p>
    <w:p/>
    <w:p>
      <w:r/>
    </w:p>
    <w:tbl>
      <w:tblPr>
        <w:tblW w:type="auto" w:w="0"/>
        <w:tblLook w:firstColumn="1" w:firstRow="1" w:lastColumn="0" w:lastRow="0" w:noHBand="0" w:noVBand="1" w:val="04A0"/>
      </w:tblPr>
      <w:tblGrid>
        <w:gridCol w:w="4320"/>
        <w:gridCol w:w="4320"/>
      </w:tblGrid>
      <w:tr>
        <w:tc>
          <w:tcPr>
            <w:tcW w:type="dxa" w:w="4320"/>
          </w:tcPr>
          <w:p>
            <w:r>
              <w:t>A) 6</w:t>
            </w:r>
          </w:p>
        </w:tc>
        <w:tc>
          <w:tcPr>
            <w:tcW w:type="dxa" w:w="4320"/>
          </w:tcPr>
          <w:p>
            <w:r>
              <w:t>B) 9</w:t>
            </w:r>
          </w:p>
        </w:tc>
      </w:tr>
      <w:tr>
        <w:tc>
          <w:tcPr>
            <w:tcW w:type="dxa" w:w="4320"/>
          </w:tcPr>
          <w:p>
            <w:r>
              <w:t>C) 8</w:t>
            </w:r>
          </w:p>
        </w:tc>
        <w:tc>
          <w:tcPr>
            <w:tcW w:type="dxa" w:w="4320"/>
          </w:tcPr>
          <w:p>
            <w:r>
              <w:t>D) 6</w:t>
            </w:r>
          </w:p>
        </w:tc>
      </w:tr>
    </w:tbl>
    <w:p>
      <w:r>
        <w:br w:type="page"/>
      </w:r>
    </w:p>
    <w:p>
      <w:pPr>
        <w:pStyle w:val="Heading1"/>
        <w:jc w:val="center"/>
      </w:pPr>
      <w:r>
        <w:t>24) We .... use plastic shopping bags?</w:t>
      </w:r>
    </w:p>
    <w:p/>
    <w:p>
      <w:r/>
    </w:p>
    <w:tbl>
      <w:tblPr>
        <w:tblW w:type="auto" w:w="0"/>
        <w:tblLook w:firstColumn="1" w:firstRow="1" w:lastColumn="0" w:lastRow="0" w:noHBand="0" w:noVBand="1" w:val="04A0"/>
      </w:tblPr>
      <w:tblGrid>
        <w:gridCol w:w="4320"/>
        <w:gridCol w:w="4320"/>
      </w:tblGrid>
      <w:tr>
        <w:tc>
          <w:tcPr>
            <w:tcW w:type="dxa" w:w="4320"/>
          </w:tcPr>
          <w:p>
            <w:r>
              <w:t>A) Mustn't</w:t>
            </w:r>
          </w:p>
        </w:tc>
        <w:tc>
          <w:tcPr>
            <w:tcW w:type="dxa" w:w="4320"/>
          </w:tcPr>
          <w:p>
            <w:r>
              <w:t>B) Mustn't</w:t>
            </w:r>
          </w:p>
        </w:tc>
      </w:tr>
      <w:tr>
        <w:tc>
          <w:tcPr>
            <w:tcW w:type="dxa" w:w="4320"/>
          </w:tcPr>
          <w:p>
            <w:r>
              <w:t>C) Shouldn't</w:t>
            </w:r>
          </w:p>
        </w:tc>
        <w:tc>
          <w:tcPr>
            <w:tcW w:type="dxa" w:w="4320"/>
          </w:tcPr>
          <w:p>
            <w:r>
              <w:t>D) Didn't</w:t>
            </w:r>
          </w:p>
        </w:tc>
      </w:tr>
    </w:tbl>
    <w:p>
      <w:r>
        <w:br w:type="page"/>
      </w:r>
    </w:p>
    <w:p>
      <w:pPr>
        <w:pStyle w:val="Heading1"/>
        <w:jc w:val="center"/>
      </w:pPr>
      <w:r>
        <w:t>25) Whose painting is The Last Supper?</w:t>
      </w:r>
    </w:p>
    <w:p/>
    <w:p>
      <w:r/>
    </w:p>
    <w:tbl>
      <w:tblPr>
        <w:tblW w:type="auto" w:w="0"/>
        <w:tblLook w:firstColumn="1" w:firstRow="1" w:lastColumn="0" w:lastRow="0" w:noHBand="0" w:noVBand="1" w:val="04A0"/>
      </w:tblPr>
      <w:tblGrid>
        <w:gridCol w:w="4320"/>
        <w:gridCol w:w="4320"/>
      </w:tblGrid>
      <w:tr>
        <w:tc>
          <w:tcPr>
            <w:tcW w:type="dxa" w:w="4320"/>
          </w:tcPr>
          <w:p>
            <w:r>
              <w:t>A) Salvador Dali</w:t>
            </w:r>
          </w:p>
        </w:tc>
        <w:tc>
          <w:tcPr>
            <w:tcW w:type="dxa" w:w="4320"/>
          </w:tcPr>
          <w:p>
            <w:r>
              <w:t>B) Leonardo Da Vinci</w:t>
            </w:r>
          </w:p>
        </w:tc>
      </w:tr>
      <w:tr>
        <w:tc>
          <w:tcPr>
            <w:tcW w:type="dxa" w:w="4320"/>
          </w:tcPr>
          <w:p>
            <w:r>
              <w:t>C) Francisco Goya</w:t>
            </w:r>
          </w:p>
        </w:tc>
        <w:tc>
          <w:tcPr>
            <w:tcW w:type="dxa" w:w="4320"/>
          </w:tcPr>
          <w:p>
            <w:r>
              <w:t>D) Pablo Picasso</w:t>
            </w:r>
          </w:p>
        </w:tc>
      </w:tr>
    </w:tbl>
    <w:p>
      <w:r>
        <w:br w:type="page"/>
      </w:r>
    </w:p>
    <w:p>
      <w:pPr>
        <w:pStyle w:val="Heading1"/>
        <w:jc w:val="center"/>
      </w:pPr>
      <w:r>
        <w:t>26) In what year did World War II start?</w:t>
      </w:r>
    </w:p>
    <w:p/>
    <w:p>
      <w:r/>
    </w:p>
    <w:tbl>
      <w:tblPr>
        <w:tblW w:type="auto" w:w="0"/>
        <w:tblLook w:firstColumn="1" w:firstRow="1" w:lastColumn="0" w:lastRow="0" w:noHBand="0" w:noVBand="1" w:val="04A0"/>
      </w:tblPr>
      <w:tblGrid>
        <w:gridCol w:w="4320"/>
        <w:gridCol w:w="4320"/>
      </w:tblGrid>
      <w:tr>
        <w:tc>
          <w:tcPr>
            <w:tcW w:type="dxa" w:w="4320"/>
          </w:tcPr>
          <w:p>
            <w:r>
              <w:t>A) In 1950</w:t>
            </w:r>
          </w:p>
        </w:tc>
        <w:tc>
          <w:tcPr>
            <w:tcW w:type="dxa" w:w="4320"/>
          </w:tcPr>
          <w:p>
            <w:r>
              <w:t>B) In 1939</w:t>
            </w:r>
          </w:p>
        </w:tc>
      </w:tr>
      <w:tr>
        <w:tc>
          <w:tcPr>
            <w:tcW w:type="dxa" w:w="4320"/>
          </w:tcPr>
          <w:p>
            <w:r>
              <w:t>C) In 1940</w:t>
            </w:r>
          </w:p>
        </w:tc>
        <w:tc>
          <w:tcPr>
            <w:tcW w:type="dxa" w:w="4320"/>
          </w:tcPr>
          <w:p>
            <w:r>
              <w:t>D) In 1932</w:t>
            </w:r>
          </w:p>
        </w:tc>
      </w:tr>
    </w:tbl>
    <w:p>
      <w:r>
        <w:br w:type="page"/>
      </w:r>
    </w:p>
    <w:p>
      <w:pPr>
        <w:pStyle w:val="Heading1"/>
        <w:jc w:val="center"/>
      </w:pPr>
      <w:r>
        <w:t>27) How many keys does a classic piano have?</w:t>
      </w:r>
    </w:p>
    <w:p/>
    <w:p>
      <w:r/>
    </w:p>
    <w:tbl>
      <w:tblPr>
        <w:tblW w:type="auto" w:w="0"/>
        <w:tblLook w:firstColumn="1" w:firstRow="1" w:lastColumn="0" w:lastRow="0" w:noHBand="0" w:noVBand="1" w:val="04A0"/>
      </w:tblPr>
      <w:tblGrid>
        <w:gridCol w:w="4320"/>
        <w:gridCol w:w="4320"/>
      </w:tblGrid>
      <w:tr>
        <w:tc>
          <w:tcPr>
            <w:tcW w:type="dxa" w:w="4320"/>
          </w:tcPr>
          <w:p>
            <w:r>
              <w:t>A) 84</w:t>
            </w:r>
          </w:p>
        </w:tc>
        <w:tc>
          <w:tcPr>
            <w:tcW w:type="dxa" w:w="4320"/>
          </w:tcPr>
          <w:p>
            <w:r>
              <w:t>B) 88</w:t>
            </w:r>
          </w:p>
        </w:tc>
      </w:tr>
      <w:tr>
        <w:tc>
          <w:tcPr>
            <w:tcW w:type="dxa" w:w="4320"/>
          </w:tcPr>
          <w:p>
            <w:r>
              <w:t>C) 90</w:t>
            </w:r>
          </w:p>
        </w:tc>
        <w:tc>
          <w:tcPr>
            <w:tcW w:type="dxa" w:w="4320"/>
          </w:tcPr>
          <w:p>
            <w:r>
              <w:t>D) 62</w:t>
            </w:r>
          </w:p>
        </w:tc>
      </w:tr>
    </w:tbl>
    <w:p>
      <w:r>
        <w:br w:type="page"/>
      </w:r>
    </w:p>
    <w:p>
      <w:pPr>
        <w:pStyle w:val="Heading1"/>
        <w:jc w:val="center"/>
      </w:pPr>
      <w:r>
        <w:t>28) Which type of animals eat meat?</w:t>
      </w:r>
    </w:p>
    <w:p/>
    <w:p>
      <w:r/>
    </w:p>
    <w:tbl>
      <w:tblPr>
        <w:tblW w:type="auto" w:w="0"/>
        <w:tblLook w:firstColumn="1" w:firstRow="1" w:lastColumn="0" w:lastRow="0" w:noHBand="0" w:noVBand="1" w:val="04A0"/>
      </w:tblPr>
      <w:tblGrid>
        <w:gridCol w:w="4320"/>
        <w:gridCol w:w="4320"/>
      </w:tblGrid>
      <w:tr>
        <w:tc>
          <w:tcPr>
            <w:tcW w:type="dxa" w:w="4320"/>
          </w:tcPr>
          <w:p>
            <w:r>
              <w:t>A) Carnivores</w:t>
            </w:r>
          </w:p>
        </w:tc>
        <w:tc>
          <w:tcPr>
            <w:tcW w:type="dxa" w:w="4320"/>
          </w:tcPr>
          <w:p>
            <w:r>
              <w:t>B) Herbivores</w:t>
            </w:r>
          </w:p>
        </w:tc>
      </w:tr>
      <w:tr>
        <w:tc>
          <w:tcPr>
            <w:tcW w:type="dxa" w:w="4320"/>
          </w:tcPr>
          <w:p>
            <w:r>
              <w:t>C) Omnivores</w:t>
            </w:r>
          </w:p>
        </w:tc>
        <w:tc>
          <w:tcPr>
            <w:tcW w:type="dxa" w:w="4320"/>
          </w:tcPr>
          <w:p>
            <w:r>
              <w:t>D) All types of animals</w:t>
            </w:r>
          </w:p>
        </w:tc>
      </w:tr>
    </w:tbl>
    <w:p>
      <w:r>
        <w:br w:type="page"/>
      </w:r>
    </w:p>
    <w:p>
      <w:pPr>
        <w:pStyle w:val="Heading1"/>
        <w:jc w:val="center"/>
      </w:pPr>
      <w:r>
        <w:t>29) What is the biggest 4-digit number with different digits?</w:t>
      </w:r>
    </w:p>
    <w:p/>
    <w:p>
      <w:r/>
    </w:p>
    <w:tbl>
      <w:tblPr>
        <w:tblW w:type="auto" w:w="0"/>
        <w:tblLook w:firstColumn="1" w:firstRow="1" w:lastColumn="0" w:lastRow="0" w:noHBand="0" w:noVBand="1" w:val="04A0"/>
      </w:tblPr>
      <w:tblGrid>
        <w:gridCol w:w="4320"/>
        <w:gridCol w:w="4320"/>
      </w:tblGrid>
      <w:tr>
        <w:tc>
          <w:tcPr>
            <w:tcW w:type="dxa" w:w="4320"/>
          </w:tcPr>
          <w:p>
            <w:r>
              <w:t>A) 9876</w:t>
            </w:r>
          </w:p>
        </w:tc>
        <w:tc>
          <w:tcPr>
            <w:tcW w:type="dxa" w:w="4320"/>
          </w:tcPr>
          <w:p>
            <w:r>
              <w:t>B) 9996</w:t>
            </w:r>
          </w:p>
        </w:tc>
      </w:tr>
      <w:tr>
        <w:tc>
          <w:tcPr>
            <w:tcW w:type="dxa" w:w="4320"/>
          </w:tcPr>
          <w:p>
            <w:r>
              <w:t>C) 9876</w:t>
            </w:r>
          </w:p>
        </w:tc>
        <w:tc>
          <w:tcPr>
            <w:tcW w:type="dxa" w:w="4320"/>
          </w:tcPr>
          <w:p>
            <w:r>
              <w:t>D) 9767</w:t>
            </w:r>
          </w:p>
        </w:tc>
      </w:tr>
    </w:tbl>
    <w:p>
      <w:r>
        <w:br w:type="page"/>
      </w:r>
    </w:p>
    <w:p>
      <w:pPr>
        <w:pStyle w:val="Heading1"/>
        <w:jc w:val="center"/>
      </w:pPr>
      <w:r>
        <w:t>30) How many square meters is a hectare?</w:t>
      </w:r>
    </w:p>
    <w:p/>
    <w:p>
      <w:r/>
    </w:p>
    <w:tbl>
      <w:tblPr>
        <w:tblW w:type="auto" w:w="0"/>
        <w:tblLook w:firstColumn="1" w:firstRow="1" w:lastColumn="0" w:lastRow="0" w:noHBand="0" w:noVBand="1" w:val="04A0"/>
      </w:tblPr>
      <w:tblGrid>
        <w:gridCol w:w="4320"/>
        <w:gridCol w:w="4320"/>
      </w:tblGrid>
      <w:tr>
        <w:tc>
          <w:tcPr>
            <w:tcW w:type="dxa" w:w="4320"/>
          </w:tcPr>
          <w:p>
            <w:r>
              <w:t>A) 10000</w:t>
            </w:r>
          </w:p>
        </w:tc>
        <w:tc>
          <w:tcPr>
            <w:tcW w:type="dxa" w:w="4320"/>
          </w:tcPr>
          <w:p>
            <w:r>
              <w:t>B) 1000</w:t>
            </w:r>
          </w:p>
        </w:tc>
      </w:tr>
      <w:tr>
        <w:tc>
          <w:tcPr>
            <w:tcW w:type="dxa" w:w="4320"/>
          </w:tcPr>
          <w:p>
            <w:r>
              <w:t>C) 100000</w:t>
            </w:r>
          </w:p>
        </w:tc>
        <w:tc>
          <w:tcPr>
            <w:tcW w:type="dxa" w:w="4320"/>
          </w:tcPr>
          <w:p>
            <w:r>
              <w:t>D) 100</w:t>
            </w:r>
          </w:p>
        </w:tc>
      </w:tr>
    </w:tbl>
    <w:p>
      <w:r>
        <w:br w:type="page"/>
      </w:r>
    </w:p>
    <w:p>
      <w:pPr>
        <w:pStyle w:val="Heading1"/>
        <w:jc w:val="center"/>
      </w:pPr>
      <w:r>
        <w:t>31) Who won the first international Emmy Award in Turkey?</w:t>
      </w:r>
    </w:p>
    <w:p/>
    <w:p>
      <w:r/>
    </w:p>
    <w:tbl>
      <w:tblPr>
        <w:tblW w:type="auto" w:w="0"/>
        <w:tblLook w:firstColumn="1" w:firstRow="1" w:lastColumn="0" w:lastRow="0" w:noHBand="0" w:noVBand="1" w:val="04A0"/>
      </w:tblPr>
      <w:tblGrid>
        <w:gridCol w:w="4320"/>
        <w:gridCol w:w="4320"/>
      </w:tblGrid>
      <w:tr>
        <w:tc>
          <w:tcPr>
            <w:tcW w:type="dxa" w:w="4320"/>
          </w:tcPr>
          <w:p>
            <w:r>
              <w:t>A) Hande Erçel</w:t>
            </w:r>
          </w:p>
        </w:tc>
        <w:tc>
          <w:tcPr>
            <w:tcW w:type="dxa" w:w="4320"/>
          </w:tcPr>
          <w:p>
            <w:r>
              <w:t>B) Haluk Bilginer</w:t>
            </w:r>
          </w:p>
        </w:tc>
      </w:tr>
      <w:tr>
        <w:tc>
          <w:tcPr>
            <w:tcW w:type="dxa" w:w="4320"/>
          </w:tcPr>
          <w:p>
            <w:r>
              <w:t>C) Demet Akbağ</w:t>
            </w:r>
          </w:p>
        </w:tc>
        <w:tc>
          <w:tcPr>
            <w:tcW w:type="dxa" w:w="4320"/>
          </w:tcPr>
          <w:p>
            <w:r>
              <w:t>D) Yılmaz Erdoğan</w:t>
            </w:r>
          </w:p>
        </w:tc>
      </w:tr>
    </w:tbl>
    <w:p>
      <w:r>
        <w:br w:type="page"/>
      </w:r>
    </w:p>
    <w:p>
      <w:pPr>
        <w:pStyle w:val="Heading1"/>
        <w:jc w:val="center"/>
      </w:pPr>
      <w:r>
        <w:t>32) Who is the tallest basketball player nowadays?</w:t>
      </w:r>
    </w:p>
    <w:p/>
    <w:p>
      <w:r/>
    </w:p>
    <w:tbl>
      <w:tblPr>
        <w:tblW w:type="auto" w:w="0"/>
        <w:tblLook w:firstColumn="1" w:firstRow="1" w:lastColumn="0" w:lastRow="0" w:noHBand="0" w:noVBand="1" w:val="04A0"/>
      </w:tblPr>
      <w:tblGrid>
        <w:gridCol w:w="4320"/>
        <w:gridCol w:w="4320"/>
      </w:tblGrid>
      <w:tr>
        <w:tc>
          <w:tcPr>
            <w:tcW w:type="dxa" w:w="4320"/>
          </w:tcPr>
          <w:p>
            <w:r>
              <w:t>A) Kobe Bryant</w:t>
            </w:r>
          </w:p>
        </w:tc>
        <w:tc>
          <w:tcPr>
            <w:tcW w:type="dxa" w:w="4320"/>
          </w:tcPr>
          <w:p>
            <w:r>
              <w:t>B) Paul Sturgess</w:t>
            </w:r>
          </w:p>
        </w:tc>
      </w:tr>
      <w:tr>
        <w:tc>
          <w:tcPr>
            <w:tcW w:type="dxa" w:w="4320"/>
          </w:tcPr>
          <w:p>
            <w:r>
              <w:t>C) LeBron James</w:t>
            </w:r>
          </w:p>
        </w:tc>
        <w:tc>
          <w:tcPr>
            <w:tcW w:type="dxa" w:w="4320"/>
          </w:tcPr>
          <w:p>
            <w:r>
              <w:t>D) Michael Jordan</w:t>
            </w:r>
          </w:p>
        </w:tc>
      </w:tr>
    </w:tbl>
    <w:p>
      <w:r>
        <w:br w:type="page"/>
      </w:r>
    </w:p>
    <w:p>
      <w:pPr>
        <w:pStyle w:val="Heading1"/>
        <w:jc w:val="center"/>
      </w:pPr>
      <w:r>
        <w:t>33) Who discovered the atom?</w:t>
      </w:r>
    </w:p>
    <w:p/>
    <w:p>
      <w:r/>
    </w:p>
    <w:tbl>
      <w:tblPr>
        <w:tblW w:type="auto" w:w="0"/>
        <w:tblLook w:firstColumn="1" w:firstRow="1" w:lastColumn="0" w:lastRow="0" w:noHBand="0" w:noVBand="1" w:val="04A0"/>
      </w:tblPr>
      <w:tblGrid>
        <w:gridCol w:w="4320"/>
        <w:gridCol w:w="4320"/>
      </w:tblGrid>
      <w:tr>
        <w:tc>
          <w:tcPr>
            <w:tcW w:type="dxa" w:w="4320"/>
          </w:tcPr>
          <w:p>
            <w:r>
              <w:t>A) 1300 Germany</w:t>
            </w:r>
          </w:p>
        </w:tc>
        <w:tc>
          <w:tcPr>
            <w:tcW w:type="dxa" w:w="4320"/>
          </w:tcPr>
          <w:p>
            <w:r>
              <w:t>B) 1400 America</w:t>
            </w:r>
          </w:p>
        </w:tc>
      </w:tr>
      <w:tr>
        <w:tc>
          <w:tcPr>
            <w:tcW w:type="dxa" w:w="4320"/>
          </w:tcPr>
          <w:p>
            <w:r>
              <w:t>C) 1300 Italy</w:t>
            </w:r>
          </w:p>
        </w:tc>
        <w:tc>
          <w:tcPr>
            <w:tcW w:type="dxa" w:w="4320"/>
          </w:tcPr>
          <w:p>
            <w:r>
              <w:t>D) 1300 America</w:t>
            </w:r>
          </w:p>
        </w:tc>
      </w:tr>
    </w:tbl>
    <w:p>
      <w:r>
        <w:br w:type="page"/>
      </w:r>
    </w:p>
    <w:p>
      <w:pPr>
        <w:pStyle w:val="Heading1"/>
        <w:jc w:val="center"/>
      </w:pPr>
      <w:r>
        <w:t>34) Which one is not a type of vegetation seen on Earth?</w:t>
      </w:r>
    </w:p>
    <w:p/>
    <w:p>
      <w:r/>
    </w:p>
    <w:tbl>
      <w:tblPr>
        <w:tblW w:type="auto" w:w="0"/>
        <w:tblLook w:firstColumn="1" w:firstRow="1" w:lastColumn="0" w:lastRow="0" w:noHBand="0" w:noVBand="1" w:val="04A0"/>
      </w:tblPr>
      <w:tblGrid>
        <w:gridCol w:w="4320"/>
        <w:gridCol w:w="4320"/>
      </w:tblGrid>
      <w:tr>
        <w:tc>
          <w:tcPr>
            <w:tcW w:type="dxa" w:w="4320"/>
          </w:tcPr>
          <w:p>
            <w:r>
              <w:t>A) Savannah</w:t>
            </w:r>
          </w:p>
        </w:tc>
        <w:tc>
          <w:tcPr>
            <w:tcW w:type="dxa" w:w="4320"/>
          </w:tcPr>
          <w:p>
            <w:r>
              <w:t>B) Maquis</w:t>
            </w:r>
          </w:p>
        </w:tc>
      </w:tr>
      <w:tr>
        <w:tc>
          <w:tcPr>
            <w:tcW w:type="dxa" w:w="4320"/>
          </w:tcPr>
          <w:p>
            <w:r>
              <w:t>C) Caldera</w:t>
            </w:r>
          </w:p>
        </w:tc>
        <w:tc>
          <w:tcPr>
            <w:tcW w:type="dxa" w:w="4320"/>
          </w:tcPr>
          <w:p>
            <w:r>
              <w:t>D) Tundra</w:t>
            </w:r>
          </w:p>
        </w:tc>
      </w:tr>
    </w:tbl>
    <w:p>
      <w:r>
        <w:br w:type="page"/>
      </w:r>
    </w:p>
    <w:p>
      <w:pPr>
        <w:pStyle w:val="Heading1"/>
        <w:jc w:val="center"/>
      </w:pPr>
      <w:r>
        <w:t>35) Which is the most famous painting of Van Gogh?</w:t>
      </w:r>
    </w:p>
    <w:p/>
    <w:p>
      <w:r/>
    </w:p>
    <w:tbl>
      <w:tblPr>
        <w:tblW w:type="auto" w:w="0"/>
        <w:tblLook w:firstColumn="1" w:firstRow="1" w:lastColumn="0" w:lastRow="0" w:noHBand="0" w:noVBand="1" w:val="04A0"/>
      </w:tblPr>
      <w:tblGrid>
        <w:gridCol w:w="4320"/>
        <w:gridCol w:w="4320"/>
      </w:tblGrid>
      <w:tr>
        <w:tc>
          <w:tcPr>
            <w:tcW w:type="dxa" w:w="4320"/>
          </w:tcPr>
          <w:p>
            <w:r>
              <w:t>A) Mona Lisa</w:t>
            </w:r>
          </w:p>
        </w:tc>
        <w:tc>
          <w:tcPr>
            <w:tcW w:type="dxa" w:w="4320"/>
          </w:tcPr>
          <w:p>
            <w:r>
              <w:t>B) Starry Night</w:t>
            </w:r>
          </w:p>
        </w:tc>
      </w:tr>
      <w:tr>
        <w:tc>
          <w:tcPr>
            <w:tcW w:type="dxa" w:w="4320"/>
          </w:tcPr>
          <w:p>
            <w:r>
              <w:t>C) The Last Supper</w:t>
            </w:r>
          </w:p>
        </w:tc>
        <w:tc>
          <w:tcPr>
            <w:tcW w:type="dxa" w:w="4320"/>
          </w:tcPr>
          <w:p>
            <w:r>
              <w:t>D) Crying Woman</w:t>
            </w:r>
          </w:p>
        </w:tc>
      </w:tr>
    </w:tbl>
    <w:p>
      <w:r>
        <w:br w:type="page"/>
      </w:r>
    </w:p>
    <w:p>
      <w:pPr>
        <w:pStyle w:val="Heading1"/>
        <w:jc w:val="center"/>
      </w:pPr>
      <w:r>
        <w:t>36) Who is the Greek god of love?</w:t>
      </w:r>
    </w:p>
    <w:p/>
    <w:p>
      <w:r/>
    </w:p>
    <w:tbl>
      <w:tblPr>
        <w:tblW w:type="auto" w:w="0"/>
        <w:tblLook w:firstColumn="1" w:firstRow="1" w:lastColumn="0" w:lastRow="0" w:noHBand="0" w:noVBand="1" w:val="04A0"/>
      </w:tblPr>
      <w:tblGrid>
        <w:gridCol w:w="4320"/>
        <w:gridCol w:w="4320"/>
      </w:tblGrid>
      <w:tr>
        <w:tc>
          <w:tcPr>
            <w:tcW w:type="dxa" w:w="4320"/>
          </w:tcPr>
          <w:p>
            <w:r>
              <w:t>A) Tyche</w:t>
            </w:r>
          </w:p>
        </w:tc>
        <w:tc>
          <w:tcPr>
            <w:tcW w:type="dxa" w:w="4320"/>
          </w:tcPr>
          <w:p>
            <w:r>
              <w:t>B) Aphrodite</w:t>
            </w:r>
          </w:p>
        </w:tc>
      </w:tr>
      <w:tr>
        <w:tc>
          <w:tcPr>
            <w:tcW w:type="dxa" w:w="4320"/>
          </w:tcPr>
          <w:p>
            <w:r>
              <w:t>C) Apollo</w:t>
            </w:r>
          </w:p>
        </w:tc>
        <w:tc>
          <w:tcPr>
            <w:tcW w:type="dxa" w:w="4320"/>
          </w:tcPr>
          <w:p>
            <w:r>
              <w:t>D) Uranus</w:t>
            </w:r>
          </w:p>
        </w:tc>
      </w:tr>
    </w:tbl>
    <w:p>
      <w:r>
        <w:br w:type="page"/>
      </w:r>
    </w:p>
    <w:p>
      <w:pPr>
        <w:pStyle w:val="Heading1"/>
        <w:jc w:val="center"/>
      </w:pPr>
      <w:r>
        <w:t>37) What is the name of the cowboy in Toy Story?</w:t>
      </w:r>
    </w:p>
    <w:p/>
    <w:p>
      <w:r/>
    </w:p>
    <w:tbl>
      <w:tblPr>
        <w:tblW w:type="auto" w:w="0"/>
        <w:tblLook w:firstColumn="1" w:firstRow="1" w:lastColumn="0" w:lastRow="0" w:noHBand="0" w:noVBand="1" w:val="04A0"/>
      </w:tblPr>
      <w:tblGrid>
        <w:gridCol w:w="4320"/>
        <w:gridCol w:w="4320"/>
      </w:tblGrid>
      <w:tr>
        <w:tc>
          <w:tcPr>
            <w:tcW w:type="dxa" w:w="4320"/>
          </w:tcPr>
          <w:p>
            <w:r>
              <w:t>A) Jessie</w:t>
            </w:r>
          </w:p>
        </w:tc>
        <w:tc>
          <w:tcPr>
            <w:tcW w:type="dxa" w:w="4320"/>
          </w:tcPr>
          <w:p>
            <w:r>
              <w:t>B) Woody</w:t>
            </w:r>
          </w:p>
        </w:tc>
      </w:tr>
      <w:tr>
        <w:tc>
          <w:tcPr>
            <w:tcW w:type="dxa" w:w="4320"/>
          </w:tcPr>
          <w:p>
            <w:r>
              <w:t>C) Slinky</w:t>
            </w:r>
          </w:p>
        </w:tc>
        <w:tc>
          <w:tcPr>
            <w:tcW w:type="dxa" w:w="4320"/>
          </w:tcPr>
          <w:p>
            <w:r>
              <w:t>D) Buzz</w:t>
            </w:r>
          </w:p>
        </w:tc>
      </w:tr>
    </w:tbl>
    <w:p>
      <w:r>
        <w:br w:type="page"/>
      </w:r>
    </w:p>
    <w:p>
      <w:pPr>
        <w:pStyle w:val="Heading1"/>
        <w:jc w:val="center"/>
      </w:pPr>
      <w:r>
        <w:t>38) Who discovered the atom?</w:t>
      </w:r>
    </w:p>
    <w:p/>
    <w:p>
      <w:r/>
    </w:p>
    <w:tbl>
      <w:tblPr>
        <w:tblW w:type="auto" w:w="0"/>
        <w:tblLook w:firstColumn="1" w:firstRow="1" w:lastColumn="0" w:lastRow="0" w:noHBand="0" w:noVBand="1" w:val="04A0"/>
      </w:tblPr>
      <w:tblGrid>
        <w:gridCol w:w="4320"/>
        <w:gridCol w:w="4320"/>
      </w:tblGrid>
      <w:tr>
        <w:tc>
          <w:tcPr>
            <w:tcW w:type="dxa" w:w="4320"/>
          </w:tcPr>
          <w:p>
            <w:r>
              <w:t>A) Democritus</w:t>
            </w:r>
          </w:p>
        </w:tc>
        <w:tc>
          <w:tcPr>
            <w:tcW w:type="dxa" w:w="4320"/>
          </w:tcPr>
          <w:p>
            <w:r>
              <w:t>B) Thomson</w:t>
            </w:r>
          </w:p>
        </w:tc>
      </w:tr>
      <w:tr>
        <w:tc>
          <w:tcPr>
            <w:tcW w:type="dxa" w:w="4320"/>
          </w:tcPr>
          <w:p>
            <w:r>
              <w:t>C) John Dalton</w:t>
            </w:r>
          </w:p>
        </w:tc>
        <w:tc>
          <w:tcPr>
            <w:tcW w:type="dxa" w:w="4320"/>
          </w:tcPr>
          <w:p>
            <w:r>
              <w:t>D) Niels Bohr</w:t>
            </w:r>
          </w:p>
        </w:tc>
      </w:tr>
    </w:tbl>
    <w:p>
      <w:r>
        <w:br w:type="page"/>
      </w:r>
    </w:p>
    <w:p>
      <w:pPr>
        <w:pStyle w:val="Heading1"/>
        <w:jc w:val="center"/>
      </w:pPr>
      <w:r>
        <w:t>39) What is the short skirt worn by Scottish men called?</w:t>
      </w:r>
    </w:p>
    <w:p/>
    <w:p>
      <w:r/>
    </w:p>
    <w:tbl>
      <w:tblPr>
        <w:tblW w:type="auto" w:w="0"/>
        <w:tblLook w:firstColumn="1" w:firstRow="1" w:lastColumn="0" w:lastRow="0" w:noHBand="0" w:noVBand="1" w:val="04A0"/>
      </w:tblPr>
      <w:tblGrid>
        <w:gridCol w:w="4320"/>
        <w:gridCol w:w="4320"/>
      </w:tblGrid>
      <w:tr>
        <w:tc>
          <w:tcPr>
            <w:tcW w:type="dxa" w:w="4320"/>
          </w:tcPr>
          <w:p>
            <w:r>
              <w:t>A) Kilt</w:t>
            </w:r>
          </w:p>
        </w:tc>
        <w:tc>
          <w:tcPr>
            <w:tcW w:type="dxa" w:w="4320"/>
          </w:tcPr>
          <w:p>
            <w:r>
              <w:t>B) Plaid</w:t>
            </w:r>
          </w:p>
        </w:tc>
      </w:tr>
      <w:tr>
        <w:tc>
          <w:tcPr>
            <w:tcW w:type="dxa" w:w="4320"/>
          </w:tcPr>
          <w:p>
            <w:r>
              <w:t>C) Frill</w:t>
            </w:r>
          </w:p>
        </w:tc>
        <w:tc>
          <w:tcPr>
            <w:tcW w:type="dxa" w:w="4320"/>
          </w:tcPr>
          <w:p>
            <w:r>
              <w:t>D) Sporran</w:t>
            </w:r>
          </w:p>
        </w:tc>
      </w:tr>
    </w:tbl>
    <w:p>
      <w:r>
        <w:br w:type="page"/>
      </w:r>
    </w:p>
    <w:p>
      <w:pPr>
        <w:pStyle w:val="Heading1"/>
        <w:jc w:val="center"/>
      </w:pPr>
      <w:r>
        <w:t>40) What was Mete Gazoz's degree of success in the 2018 Archery World Cup?</w:t>
      </w:r>
    </w:p>
    <w:p/>
    <w:p>
      <w:r/>
    </w:p>
    <w:tbl>
      <w:tblPr>
        <w:tblW w:type="auto" w:w="0"/>
        <w:tblLook w:firstColumn="1" w:firstRow="1" w:lastColumn="0" w:lastRow="0" w:noHBand="0" w:noVBand="1" w:val="04A0"/>
      </w:tblPr>
      <w:tblGrid>
        <w:gridCol w:w="4320"/>
        <w:gridCol w:w="4320"/>
      </w:tblGrid>
      <w:tr>
        <w:tc>
          <w:tcPr>
            <w:tcW w:type="dxa" w:w="4320"/>
          </w:tcPr>
          <w:p>
            <w:r>
              <w:t>A) 3</w:t>
            </w:r>
          </w:p>
        </w:tc>
        <w:tc>
          <w:tcPr>
            <w:tcW w:type="dxa" w:w="4320"/>
          </w:tcPr>
          <w:p>
            <w:r>
              <w:t>B) 2</w:t>
            </w:r>
          </w:p>
        </w:tc>
      </w:tr>
      <w:tr>
        <w:tc>
          <w:tcPr>
            <w:tcW w:type="dxa" w:w="4320"/>
          </w:tcPr>
          <w:p>
            <w:r>
              <w:t>C) 1</w:t>
            </w:r>
          </w:p>
        </w:tc>
        <w:tc>
          <w:tcPr>
            <w:tcW w:type="dxa" w:w="4320"/>
          </w:tcPr>
          <w:p>
            <w:r>
              <w:t>D) 4</w:t>
            </w:r>
          </w:p>
        </w:tc>
      </w:tr>
    </w:tbl>
    <w:p>
      <w:r>
        <w:br w:type="page"/>
      </w:r>
    </w:p>
    <w:p>
      <w:pPr>
        <w:pStyle w:val="Heading1"/>
        <w:jc w:val="center"/>
      </w:pPr>
      <w:r>
        <w:t>41) Which one is a lighting tool that started to be used later than the others?</w:t>
      </w:r>
    </w:p>
    <w:p/>
    <w:p>
      <w:r/>
    </w:p>
    <w:tbl>
      <w:tblPr>
        <w:tblW w:type="auto" w:w="0"/>
        <w:tblLook w:firstColumn="1" w:firstRow="1" w:lastColumn="0" w:lastRow="0" w:noHBand="0" w:noVBand="1" w:val="04A0"/>
      </w:tblPr>
      <w:tblGrid>
        <w:gridCol w:w="4320"/>
        <w:gridCol w:w="4320"/>
      </w:tblGrid>
      <w:tr>
        <w:tc>
          <w:tcPr>
            <w:tcW w:type="dxa" w:w="4320"/>
          </w:tcPr>
          <w:p>
            <w:r>
              <w:t>A) Oil Lamp</w:t>
            </w:r>
          </w:p>
        </w:tc>
        <w:tc>
          <w:tcPr>
            <w:tcW w:type="dxa" w:w="4320"/>
          </w:tcPr>
          <w:p>
            <w:r>
              <w:t>B) Candle</w:t>
            </w:r>
          </w:p>
        </w:tc>
      </w:tr>
      <w:tr>
        <w:tc>
          <w:tcPr>
            <w:tcW w:type="dxa" w:w="4320"/>
          </w:tcPr>
          <w:p>
            <w:r>
              <w:t>C) Torch</w:t>
            </w:r>
          </w:p>
        </w:tc>
        <w:tc>
          <w:tcPr>
            <w:tcW w:type="dxa" w:w="4320"/>
          </w:tcPr>
          <w:p>
            <w:r>
              <w:t>D) Halogen Lamp</w:t>
            </w:r>
          </w:p>
        </w:tc>
      </w:tr>
    </w:tbl>
    <w:p>
      <w:r>
        <w:br w:type="page"/>
      </w:r>
    </w:p>
    <w:p>
      <w:pPr>
        <w:pStyle w:val="Heading1"/>
        <w:jc w:val="center"/>
      </w:pPr>
      <w:r>
        <w:t>42) Which date is closer to the present?</w:t>
      </w:r>
    </w:p>
    <w:p/>
    <w:p>
      <w:r/>
    </w:p>
    <w:tbl>
      <w:tblPr>
        <w:tblW w:type="auto" w:w="0"/>
        <w:tblLook w:firstColumn="1" w:firstRow="1" w:lastColumn="0" w:lastRow="0" w:noHBand="0" w:noVBand="1" w:val="04A0"/>
      </w:tblPr>
      <w:tblGrid>
        <w:gridCol w:w="4320"/>
        <w:gridCol w:w="4320"/>
      </w:tblGrid>
      <w:tr>
        <w:tc>
          <w:tcPr>
            <w:tcW w:type="dxa" w:w="4320"/>
          </w:tcPr>
          <w:p>
            <w:r>
              <w:t>A) 12th Century B.C.</w:t>
            </w:r>
          </w:p>
        </w:tc>
        <w:tc>
          <w:tcPr>
            <w:tcW w:type="dxa" w:w="4320"/>
          </w:tcPr>
          <w:p>
            <w:r>
              <w:t>B) 3rd Century B.C.</w:t>
            </w:r>
          </w:p>
        </w:tc>
      </w:tr>
      <w:tr>
        <w:tc>
          <w:tcPr>
            <w:tcW w:type="dxa" w:w="4320"/>
          </w:tcPr>
          <w:p>
            <w:r>
              <w:t>C) 6th Century B.C.</w:t>
            </w:r>
          </w:p>
        </w:tc>
        <w:tc>
          <w:tcPr>
            <w:tcW w:type="dxa" w:w="4320"/>
          </w:tcPr>
          <w:p>
            <w:r>
              <w:t>D) 9th Century B.C.</w:t>
            </w:r>
          </w:p>
        </w:tc>
      </w:tr>
    </w:tbl>
    <w:p>
      <w:r>
        <w:br w:type="page"/>
      </w:r>
    </w:p>
    <w:p>
      <w:pPr>
        <w:pStyle w:val="Heading1"/>
        <w:jc w:val="center"/>
      </w:pPr>
      <w:r>
        <w:t>43) What is the surname of the character Juliet in Romeo and Juliet?</w:t>
      </w:r>
    </w:p>
    <w:p/>
    <w:p>
      <w:r/>
    </w:p>
    <w:tbl>
      <w:tblPr>
        <w:tblW w:type="auto" w:w="0"/>
        <w:tblLook w:firstColumn="1" w:firstRow="1" w:lastColumn="0" w:lastRow="0" w:noHBand="0" w:noVBand="1" w:val="04A0"/>
      </w:tblPr>
      <w:tblGrid>
        <w:gridCol w:w="4320"/>
        <w:gridCol w:w="4320"/>
      </w:tblGrid>
      <w:tr>
        <w:tc>
          <w:tcPr>
            <w:tcW w:type="dxa" w:w="4320"/>
          </w:tcPr>
          <w:p>
            <w:r>
              <w:t>A) Paris</w:t>
            </w:r>
          </w:p>
        </w:tc>
        <w:tc>
          <w:tcPr>
            <w:tcW w:type="dxa" w:w="4320"/>
          </w:tcPr>
          <w:p>
            <w:r>
              <w:t>B) Verona</w:t>
            </w:r>
          </w:p>
        </w:tc>
      </w:tr>
      <w:tr>
        <w:tc>
          <w:tcPr>
            <w:tcW w:type="dxa" w:w="4320"/>
          </w:tcPr>
          <w:p>
            <w:r>
              <w:t>C) Capulet</w:t>
            </w:r>
          </w:p>
        </w:tc>
        <w:tc>
          <w:tcPr>
            <w:tcW w:type="dxa" w:w="4320"/>
          </w:tcPr>
          <w:p>
            <w:r>
              <w:t>D) Montague</w:t>
            </w:r>
          </w:p>
        </w:tc>
      </w:tr>
    </w:tbl>
    <w:p>
      <w:r>
        <w:br w:type="page"/>
      </w:r>
    </w:p>
    <w:p>
      <w:pPr>
        <w:pStyle w:val="Heading1"/>
        <w:jc w:val="center"/>
      </w:pPr>
      <w:r>
        <w:t>44) Which places are shown in brown tones on maps?</w:t>
      </w:r>
    </w:p>
    <w:p/>
    <w:p>
      <w:r/>
    </w:p>
    <w:tbl>
      <w:tblPr>
        <w:tblW w:type="auto" w:w="0"/>
        <w:tblLook w:firstColumn="1" w:firstRow="1" w:lastColumn="0" w:lastRow="0" w:noHBand="0" w:noVBand="1" w:val="04A0"/>
      </w:tblPr>
      <w:tblGrid>
        <w:gridCol w:w="4320"/>
        <w:gridCol w:w="4320"/>
      </w:tblGrid>
      <w:tr>
        <w:tc>
          <w:tcPr>
            <w:tcW w:type="dxa" w:w="4320"/>
          </w:tcPr>
          <w:p>
            <w:r>
              <w:t>A) Seas</w:t>
            </w:r>
          </w:p>
        </w:tc>
        <w:tc>
          <w:tcPr>
            <w:tcW w:type="dxa" w:w="4320"/>
          </w:tcPr>
          <w:p>
            <w:r>
              <w:t>B) Forests</w:t>
            </w:r>
          </w:p>
        </w:tc>
      </w:tr>
      <w:tr>
        <w:tc>
          <w:tcPr>
            <w:tcW w:type="dxa" w:w="4320"/>
          </w:tcPr>
          <w:p>
            <w:r>
              <w:t>C) Plains</w:t>
            </w:r>
          </w:p>
        </w:tc>
        <w:tc>
          <w:tcPr>
            <w:tcW w:type="dxa" w:w="4320"/>
          </w:tcPr>
          <w:p>
            <w:r>
              <w:t>D) Mountains</w:t>
            </w:r>
          </w:p>
        </w:tc>
      </w:tr>
    </w:tbl>
    <w:p>
      <w:r>
        <w:br w:type="page"/>
      </w:r>
    </w:p>
    <w:p>
      <w:pPr>
        <w:pStyle w:val="Heading1"/>
        <w:jc w:val="center"/>
      </w:pPr>
      <w:r>
        <w:t>45) Which of the following singers is remembered for his long hair?</w:t>
      </w:r>
    </w:p>
    <w:p/>
    <w:p>
      <w:r/>
    </w:p>
    <w:tbl>
      <w:tblPr>
        <w:tblW w:type="auto" w:w="0"/>
        <w:tblLook w:firstColumn="1" w:firstRow="1" w:lastColumn="0" w:lastRow="0" w:noHBand="0" w:noVBand="1" w:val="04A0"/>
      </w:tblPr>
      <w:tblGrid>
        <w:gridCol w:w="4320"/>
        <w:gridCol w:w="4320"/>
      </w:tblGrid>
      <w:tr>
        <w:tc>
          <w:tcPr>
            <w:tcW w:type="dxa" w:w="4320"/>
          </w:tcPr>
          <w:p>
            <w:r>
              <w:t>A) Fazıl Say</w:t>
            </w:r>
          </w:p>
        </w:tc>
        <w:tc>
          <w:tcPr>
            <w:tcW w:type="dxa" w:w="4320"/>
          </w:tcPr>
          <w:p>
            <w:r>
              <w:t>B) Zeki Müren</w:t>
            </w:r>
          </w:p>
        </w:tc>
      </w:tr>
      <w:tr>
        <w:tc>
          <w:tcPr>
            <w:tcW w:type="dxa" w:w="4320"/>
          </w:tcPr>
          <w:p>
            <w:r>
              <w:t>C) Barış Manço</w:t>
            </w:r>
          </w:p>
        </w:tc>
        <w:tc>
          <w:tcPr>
            <w:tcW w:type="dxa" w:w="4320"/>
          </w:tcPr>
          <w:p>
            <w:r>
              <w:t>D) Sezen Aksu</w:t>
            </w:r>
          </w:p>
        </w:tc>
      </w:tr>
    </w:tbl>
    <w:p>
      <w:r>
        <w:br w:type="page"/>
      </w:r>
    </w:p>
    <w:p>
      <w:pPr>
        <w:pStyle w:val="Heading1"/>
        <w:jc w:val="center"/>
      </w:pPr>
      <w:r>
        <w:t>46) When did Mahmud of Ghazni die?</w:t>
      </w:r>
    </w:p>
    <w:p/>
    <w:p>
      <w:r/>
    </w:p>
    <w:tbl>
      <w:tblPr>
        <w:tblW w:type="auto" w:w="0"/>
        <w:tblLook w:firstColumn="1" w:firstRow="1" w:lastColumn="0" w:lastRow="0" w:noHBand="0" w:noVBand="1" w:val="04A0"/>
      </w:tblPr>
      <w:tblGrid>
        <w:gridCol w:w="4320"/>
        <w:gridCol w:w="4320"/>
      </w:tblGrid>
      <w:tr>
        <w:tc>
          <w:tcPr>
            <w:tcW w:type="dxa" w:w="4320"/>
          </w:tcPr>
          <w:p>
            <w:r>
              <w:t>A) 1000</w:t>
            </w:r>
          </w:p>
        </w:tc>
        <w:tc>
          <w:tcPr>
            <w:tcW w:type="dxa" w:w="4320"/>
          </w:tcPr>
          <w:p>
            <w:r>
              <w:t>B) 1030</w:t>
            </w:r>
          </w:p>
        </w:tc>
      </w:tr>
      <w:tr>
        <w:tc>
          <w:tcPr>
            <w:tcW w:type="dxa" w:w="4320"/>
          </w:tcPr>
          <w:p>
            <w:r>
              <w:t>C) 1050</w:t>
            </w:r>
          </w:p>
        </w:tc>
        <w:tc>
          <w:tcPr>
            <w:tcW w:type="dxa" w:w="4320"/>
          </w:tcPr>
          <w:p>
            <w:r>
              <w:t>D) 500</w:t>
            </w:r>
          </w:p>
        </w:tc>
      </w:tr>
    </w:tbl>
    <w:p>
      <w:r>
        <w:br w:type="page"/>
      </w:r>
    </w:p>
    <w:p>
      <w:pPr>
        <w:pStyle w:val="Heading1"/>
        <w:jc w:val="center"/>
      </w:pPr>
      <w:r>
        <w:t>47) How many megabytes are in one gigabyte?</w:t>
      </w:r>
    </w:p>
    <w:p/>
    <w:p>
      <w:r/>
    </w:p>
    <w:tbl>
      <w:tblPr>
        <w:tblW w:type="auto" w:w="0"/>
        <w:tblLook w:firstColumn="1" w:firstRow="1" w:lastColumn="0" w:lastRow="0" w:noHBand="0" w:noVBand="1" w:val="04A0"/>
      </w:tblPr>
      <w:tblGrid>
        <w:gridCol w:w="4320"/>
        <w:gridCol w:w="4320"/>
      </w:tblGrid>
      <w:tr>
        <w:tc>
          <w:tcPr>
            <w:tcW w:type="dxa" w:w="4320"/>
          </w:tcPr>
          <w:p>
            <w:r>
              <w:t>A) 2048</w:t>
            </w:r>
          </w:p>
        </w:tc>
        <w:tc>
          <w:tcPr>
            <w:tcW w:type="dxa" w:w="4320"/>
          </w:tcPr>
          <w:p>
            <w:r>
              <w:t>B) 1048</w:t>
            </w:r>
          </w:p>
        </w:tc>
      </w:tr>
      <w:tr>
        <w:tc>
          <w:tcPr>
            <w:tcW w:type="dxa" w:w="4320"/>
          </w:tcPr>
          <w:p>
            <w:r>
              <w:t>C) 512</w:t>
            </w:r>
          </w:p>
        </w:tc>
        <w:tc>
          <w:tcPr>
            <w:tcW w:type="dxa" w:w="4320"/>
          </w:tcPr>
          <w:p>
            <w:r>
              <w:t>D) 1024</w:t>
            </w:r>
          </w:p>
        </w:tc>
      </w:tr>
    </w:tbl>
    <w:p>
      <w:r>
        <w:br w:type="page"/>
      </w:r>
    </w:p>
    <w:p>
      <w:pPr>
        <w:pStyle w:val="Heading1"/>
        <w:jc w:val="center"/>
      </w:pPr>
      <w:r>
        <w:t>48) When did the French Revolution start?</w:t>
      </w:r>
    </w:p>
    <w:p/>
    <w:p>
      <w:r/>
    </w:p>
    <w:tbl>
      <w:tblPr>
        <w:tblW w:type="auto" w:w="0"/>
        <w:tblLook w:firstColumn="1" w:firstRow="1" w:lastColumn="0" w:lastRow="0" w:noHBand="0" w:noVBand="1" w:val="04A0"/>
      </w:tblPr>
      <w:tblGrid>
        <w:gridCol w:w="4320"/>
        <w:gridCol w:w="4320"/>
      </w:tblGrid>
      <w:tr>
        <w:tc>
          <w:tcPr>
            <w:tcW w:type="dxa" w:w="4320"/>
          </w:tcPr>
          <w:p>
            <w:r>
              <w:t>A) 1799</w:t>
            </w:r>
          </w:p>
        </w:tc>
        <w:tc>
          <w:tcPr>
            <w:tcW w:type="dxa" w:w="4320"/>
          </w:tcPr>
          <w:p>
            <w:r>
              <w:t>B) 1800</w:t>
            </w:r>
          </w:p>
        </w:tc>
      </w:tr>
      <w:tr>
        <w:tc>
          <w:tcPr>
            <w:tcW w:type="dxa" w:w="4320"/>
          </w:tcPr>
          <w:p>
            <w:r>
              <w:t>C) 1798</w:t>
            </w:r>
          </w:p>
        </w:tc>
        <w:tc>
          <w:tcPr>
            <w:tcW w:type="dxa" w:w="4320"/>
          </w:tcPr>
          <w:p>
            <w:r>
              <w:t>D) 1789</w:t>
            </w:r>
          </w:p>
        </w:tc>
      </w:tr>
    </w:tbl>
    <w:p>
      <w:r>
        <w:br w:type="page"/>
      </w:r>
    </w:p>
    <w:p>
      <w:pPr>
        <w:pStyle w:val="Heading1"/>
        <w:jc w:val="center"/>
      </w:pPr>
      <w:r>
        <w:t>49) Where is the smallest country in the world?</w:t>
      </w:r>
    </w:p>
    <w:p/>
    <w:p>
      <w:r/>
    </w:p>
    <w:tbl>
      <w:tblPr>
        <w:tblW w:type="auto" w:w="0"/>
        <w:tblLook w:firstColumn="1" w:firstRow="1" w:lastColumn="0" w:lastRow="0" w:noHBand="0" w:noVBand="1" w:val="04A0"/>
      </w:tblPr>
      <w:tblGrid>
        <w:gridCol w:w="4320"/>
        <w:gridCol w:w="4320"/>
      </w:tblGrid>
      <w:tr>
        <w:tc>
          <w:tcPr>
            <w:tcW w:type="dxa" w:w="4320"/>
          </w:tcPr>
          <w:p>
            <w:r>
              <w:t>A) Monaco</w:t>
            </w:r>
          </w:p>
        </w:tc>
        <w:tc>
          <w:tcPr>
            <w:tcW w:type="dxa" w:w="4320"/>
          </w:tcPr>
          <w:p>
            <w:r>
              <w:t>B) Singapore</w:t>
            </w:r>
          </w:p>
        </w:tc>
      </w:tr>
      <w:tr>
        <w:tc>
          <w:tcPr>
            <w:tcW w:type="dxa" w:w="4320"/>
          </w:tcPr>
          <w:p>
            <w:r>
              <w:t>C) Switzerland</w:t>
            </w:r>
          </w:p>
        </w:tc>
        <w:tc>
          <w:tcPr>
            <w:tcW w:type="dxa" w:w="4320"/>
          </w:tcPr>
          <w:p>
            <w:r>
              <w:t>D) Vatican City</w:t>
            </w:r>
          </w:p>
        </w:tc>
      </w:tr>
    </w:tbl>
    <w:p>
      <w:r>
        <w:br w:type="page"/>
      </w:r>
    </w:p>
    <w:p>
      <w:pPr>
        <w:pStyle w:val="Heading1"/>
        <w:jc w:val="center"/>
      </w:pPr>
      <w:r>
        <w:t>50) Which fruit is Snow White's poisonous fruit?</w:t>
      </w:r>
    </w:p>
    <w:p/>
    <w:p>
      <w:r/>
    </w:p>
    <w:tbl>
      <w:tblPr>
        <w:tblW w:type="auto" w:w="0"/>
        <w:tblLook w:firstColumn="1" w:firstRow="1" w:lastColumn="0" w:lastRow="0" w:noHBand="0" w:noVBand="1" w:val="04A0"/>
      </w:tblPr>
      <w:tblGrid>
        <w:gridCol w:w="4320"/>
        <w:gridCol w:w="4320"/>
      </w:tblGrid>
      <w:tr>
        <w:tc>
          <w:tcPr>
            <w:tcW w:type="dxa" w:w="4320"/>
          </w:tcPr>
          <w:p>
            <w:r>
              <w:t>A) Plum</w:t>
            </w:r>
          </w:p>
        </w:tc>
        <w:tc>
          <w:tcPr>
            <w:tcW w:type="dxa" w:w="4320"/>
          </w:tcPr>
          <w:p>
            <w:r>
              <w:t>B) Apple</w:t>
            </w:r>
          </w:p>
        </w:tc>
      </w:tr>
      <w:tr>
        <w:tc>
          <w:tcPr>
            <w:tcW w:type="dxa" w:w="4320"/>
          </w:tcPr>
          <w:p>
            <w:r>
              <w:t>C) Peach</w:t>
            </w:r>
          </w:p>
        </w:tc>
        <w:tc>
          <w:tcPr>
            <w:tcW w:type="dxa" w:w="4320"/>
          </w:tcPr>
          <w:p>
            <w:r>
              <w:t>D) Pear</w:t>
            </w:r>
          </w:p>
        </w:tc>
      </w:tr>
    </w:tbl>
    <w:p>
      <w:r>
        <w:br w:type="page"/>
      </w:r>
    </w:p>
    <w:p>
      <w:pPr>
        <w:pStyle w:val="Heading1"/>
        <w:jc w:val="center"/>
      </w:pPr>
      <w:r>
        <w:t>51) Which element's symbol is S?</w:t>
      </w:r>
    </w:p>
    <w:p/>
    <w:p>
      <w:r/>
    </w:p>
    <w:tbl>
      <w:tblPr>
        <w:tblW w:type="auto" w:w="0"/>
        <w:tblLook w:firstColumn="1" w:firstRow="1" w:lastColumn="0" w:lastRow="0" w:noHBand="0" w:noVBand="1" w:val="04A0"/>
      </w:tblPr>
      <w:tblGrid>
        <w:gridCol w:w="4320"/>
        <w:gridCol w:w="4320"/>
      </w:tblGrid>
      <w:tr>
        <w:tc>
          <w:tcPr>
            <w:tcW w:type="dxa" w:w="4320"/>
          </w:tcPr>
          <w:p>
            <w:r>
              <w:t>A) Sulfur</w:t>
            </w:r>
          </w:p>
        </w:tc>
        <w:tc>
          <w:tcPr>
            <w:tcW w:type="dxa" w:w="4320"/>
          </w:tcPr>
          <w:p>
            <w:r>
              <w:t>B) Carbon</w:t>
            </w:r>
          </w:p>
        </w:tc>
      </w:tr>
      <w:tr>
        <w:tc>
          <w:tcPr>
            <w:tcW w:type="dxa" w:w="4320"/>
          </w:tcPr>
          <w:p>
            <w:r>
              <w:t>C) Silicon</w:t>
            </w:r>
          </w:p>
        </w:tc>
        <w:tc>
          <w:tcPr>
            <w:tcW w:type="dxa" w:w="4320"/>
          </w:tcPr>
          <w:p>
            <w:r>
              <w:t>D) Potassium</w:t>
            </w:r>
          </w:p>
        </w:tc>
      </w:tr>
    </w:tbl>
    <w:p>
      <w:r>
        <w:br w:type="page"/>
      </w:r>
    </w:p>
    <w:p>
      <w:pPr>
        <w:pStyle w:val="Heading1"/>
        <w:jc w:val="center"/>
      </w:pPr>
      <w:r>
        <w:t>52) When was Prophet Muhammad born?</w:t>
      </w:r>
    </w:p>
    <w:p/>
    <w:p>
      <w:r/>
    </w:p>
    <w:tbl>
      <w:tblPr>
        <w:tblW w:type="auto" w:w="0"/>
        <w:tblLook w:firstColumn="1" w:firstRow="1" w:lastColumn="0" w:lastRow="0" w:noHBand="0" w:noVBand="1" w:val="04A0"/>
      </w:tblPr>
      <w:tblGrid>
        <w:gridCol w:w="4320"/>
        <w:gridCol w:w="4320"/>
      </w:tblGrid>
      <w:tr>
        <w:tc>
          <w:tcPr>
            <w:tcW w:type="dxa" w:w="4320"/>
          </w:tcPr>
          <w:p>
            <w:r>
              <w:t>A) 571</w:t>
            </w:r>
          </w:p>
        </w:tc>
        <w:tc>
          <w:tcPr>
            <w:tcW w:type="dxa" w:w="4320"/>
          </w:tcPr>
          <w:p>
            <w:r>
              <w:t>B) 620</w:t>
            </w:r>
          </w:p>
        </w:tc>
      </w:tr>
      <w:tr>
        <w:tc>
          <w:tcPr>
            <w:tcW w:type="dxa" w:w="4320"/>
          </w:tcPr>
          <w:p>
            <w:r>
              <w:t>C) 632</w:t>
            </w:r>
          </w:p>
        </w:tc>
        <w:tc>
          <w:tcPr>
            <w:tcW w:type="dxa" w:w="4320"/>
          </w:tcPr>
          <w:p>
            <w:r>
              <w:t>D) 640</w:t>
            </w:r>
          </w:p>
        </w:tc>
      </w:tr>
    </w:tbl>
    <w:p>
      <w:r>
        <w:br w:type="page"/>
      </w:r>
    </w:p>
    <w:p>
      <w:pPr>
        <w:pStyle w:val="Heading1"/>
        <w:jc w:val="center"/>
      </w:pPr>
      <w:r>
        <w:t>53) In which year did TRT World which informs the world public opinion by producing content in 40 languages start its broadcasting life?</w:t>
      </w:r>
    </w:p>
    <w:p/>
    <w:p>
      <w:r/>
    </w:p>
    <w:tbl>
      <w:tblPr>
        <w:tblW w:type="auto" w:w="0"/>
        <w:tblLook w:firstColumn="1" w:firstRow="1" w:lastColumn="0" w:lastRow="0" w:noHBand="0" w:noVBand="1" w:val="04A0"/>
      </w:tblPr>
      <w:tblGrid>
        <w:gridCol w:w="4320"/>
        <w:gridCol w:w="4320"/>
      </w:tblGrid>
      <w:tr>
        <w:tc>
          <w:tcPr>
            <w:tcW w:type="dxa" w:w="4320"/>
          </w:tcPr>
          <w:p>
            <w:r>
              <w:t>A) In 2015</w:t>
            </w:r>
          </w:p>
        </w:tc>
        <w:tc>
          <w:tcPr>
            <w:tcW w:type="dxa" w:w="4320"/>
          </w:tcPr>
          <w:p>
            <w:r>
              <w:t>B) In 2014</w:t>
            </w:r>
          </w:p>
        </w:tc>
      </w:tr>
      <w:tr>
        <w:tc>
          <w:tcPr>
            <w:tcW w:type="dxa" w:w="4320"/>
          </w:tcPr>
          <w:p>
            <w:r>
              <w:t>C) In 2016</w:t>
            </w:r>
          </w:p>
        </w:tc>
        <w:tc>
          <w:tcPr>
            <w:tcW w:type="dxa" w:w="4320"/>
          </w:tcPr>
          <w:p>
            <w:r>
              <w:t>D) In 2012</w:t>
            </w:r>
          </w:p>
        </w:tc>
      </w:tr>
    </w:tbl>
    <w:p>
      <w:r>
        <w:br w:type="page"/>
      </w:r>
    </w:p>
    <w:p>
      <w:pPr>
        <w:pStyle w:val="Heading1"/>
        <w:jc w:val="center"/>
      </w:pPr>
      <w:r>
        <w:t>54) What is the belt color that represents the beginner level in karate?</w:t>
      </w:r>
    </w:p>
    <w:p/>
    <w:p>
      <w:r/>
    </w:p>
    <w:tbl>
      <w:tblPr>
        <w:tblW w:type="auto" w:w="0"/>
        <w:tblLook w:firstColumn="1" w:firstRow="1" w:lastColumn="0" w:lastRow="0" w:noHBand="0" w:noVBand="1" w:val="04A0"/>
      </w:tblPr>
      <w:tblGrid>
        <w:gridCol w:w="4320"/>
        <w:gridCol w:w="4320"/>
      </w:tblGrid>
      <w:tr>
        <w:tc>
          <w:tcPr>
            <w:tcW w:type="dxa" w:w="4320"/>
          </w:tcPr>
          <w:p>
            <w:r>
              <w:t>A) Black</w:t>
            </w:r>
          </w:p>
        </w:tc>
        <w:tc>
          <w:tcPr>
            <w:tcW w:type="dxa" w:w="4320"/>
          </w:tcPr>
          <w:p>
            <w:r>
              <w:t>B) Yellow</w:t>
            </w:r>
          </w:p>
        </w:tc>
      </w:tr>
      <w:tr>
        <w:tc>
          <w:tcPr>
            <w:tcW w:type="dxa" w:w="4320"/>
          </w:tcPr>
          <w:p>
            <w:r>
              <w:t>C) White</w:t>
            </w:r>
          </w:p>
        </w:tc>
        <w:tc>
          <w:tcPr>
            <w:tcW w:type="dxa" w:w="4320"/>
          </w:tcPr>
          <w:p>
            <w:r>
              <w:t>D) Red</w:t>
            </w:r>
          </w:p>
        </w:tc>
      </w:tr>
    </w:tbl>
    <w:p>
      <w:r>
        <w:br w:type="page"/>
      </w:r>
    </w:p>
    <w:p>
      <w:pPr>
        <w:pStyle w:val="Heading1"/>
        <w:jc w:val="center"/>
      </w:pPr>
      <w:r>
        <w:t>55) What is the name of Turkey's first drilling ship?</w:t>
      </w:r>
    </w:p>
    <w:p/>
    <w:p>
      <w:r/>
    </w:p>
    <w:tbl>
      <w:tblPr>
        <w:tblW w:type="auto" w:w="0"/>
        <w:tblLook w:firstColumn="1" w:firstRow="1" w:lastColumn="0" w:lastRow="0" w:noHBand="0" w:noVBand="1" w:val="04A0"/>
      </w:tblPr>
      <w:tblGrid>
        <w:gridCol w:w="4320"/>
        <w:gridCol w:w="4320"/>
      </w:tblGrid>
      <w:tr>
        <w:tc>
          <w:tcPr>
            <w:tcW w:type="dxa" w:w="4320"/>
          </w:tcPr>
          <w:p>
            <w:r>
              <w:t>A) Conqueror</w:t>
            </w:r>
          </w:p>
        </w:tc>
        <w:tc>
          <w:tcPr>
            <w:tcW w:type="dxa" w:w="4320"/>
          </w:tcPr>
          <w:p>
            <w:r>
              <w:t>B) Yavuz</w:t>
            </w:r>
          </w:p>
        </w:tc>
      </w:tr>
      <w:tr>
        <w:tc>
          <w:tcPr>
            <w:tcW w:type="dxa" w:w="4320"/>
          </w:tcPr>
          <w:p>
            <w:r>
              <w:t>C) Fatih</w:t>
            </w:r>
          </w:p>
        </w:tc>
        <w:tc>
          <w:tcPr>
            <w:tcW w:type="dxa" w:w="4320"/>
          </w:tcPr>
          <w:p>
            <w:r>
              <w:t>D) Barbary</w:t>
            </w:r>
          </w:p>
        </w:tc>
      </w:tr>
    </w:tbl>
    <w:p>
      <w:r>
        <w:br w:type="page"/>
      </w:r>
    </w:p>
    <w:p>
      <w:pPr>
        <w:pStyle w:val="Heading1"/>
        <w:jc w:val="center"/>
      </w:pPr>
      <w:r>
        <w:t>56) Which was not a territory of the Ottoman Empire?</w:t>
      </w:r>
    </w:p>
    <w:p/>
    <w:p>
      <w:r/>
    </w:p>
    <w:tbl>
      <w:tblPr>
        <w:tblW w:type="auto" w:w="0"/>
        <w:tblLook w:firstColumn="1" w:firstRow="1" w:lastColumn="0" w:lastRow="0" w:noHBand="0" w:noVBand="1" w:val="04A0"/>
      </w:tblPr>
      <w:tblGrid>
        <w:gridCol w:w="4320"/>
        <w:gridCol w:w="4320"/>
      </w:tblGrid>
      <w:tr>
        <w:tc>
          <w:tcPr>
            <w:tcW w:type="dxa" w:w="4320"/>
          </w:tcPr>
          <w:p>
            <w:r>
              <w:t>A) Kiev</w:t>
            </w:r>
          </w:p>
        </w:tc>
        <w:tc>
          <w:tcPr>
            <w:tcW w:type="dxa" w:w="4320"/>
          </w:tcPr>
          <w:p>
            <w:r>
              <w:t>B) Thessaloniki</w:t>
            </w:r>
          </w:p>
        </w:tc>
      </w:tr>
      <w:tr>
        <w:tc>
          <w:tcPr>
            <w:tcW w:type="dxa" w:w="4320"/>
          </w:tcPr>
          <w:p>
            <w:r>
              <w:t>C) Algeria</w:t>
            </w:r>
          </w:p>
        </w:tc>
        <w:tc>
          <w:tcPr>
            <w:tcW w:type="dxa" w:w="4320"/>
          </w:tcPr>
          <w:p>
            <w:r>
              <w:t>D) Cairo</w:t>
            </w:r>
          </w:p>
        </w:tc>
      </w:tr>
    </w:tbl>
    <w:p>
      <w:r>
        <w:br w:type="page"/>
      </w:r>
    </w:p>
    <w:p>
      <w:pPr>
        <w:pStyle w:val="Heading1"/>
        <w:jc w:val="center"/>
      </w:pPr>
      <w:r>
        <w:t>57) Which country has the most amount of mud volcanoes?</w:t>
      </w:r>
    </w:p>
    <w:p/>
    <w:p>
      <w:r/>
    </w:p>
    <w:tbl>
      <w:tblPr>
        <w:tblW w:type="auto" w:w="0"/>
        <w:tblLook w:firstColumn="1" w:firstRow="1" w:lastColumn="0" w:lastRow="0" w:noHBand="0" w:noVBand="1" w:val="04A0"/>
      </w:tblPr>
      <w:tblGrid>
        <w:gridCol w:w="4320"/>
        <w:gridCol w:w="4320"/>
      </w:tblGrid>
      <w:tr>
        <w:tc>
          <w:tcPr>
            <w:tcW w:type="dxa" w:w="4320"/>
          </w:tcPr>
          <w:p>
            <w:r>
              <w:t>A) Turkey</w:t>
            </w:r>
          </w:p>
        </w:tc>
        <w:tc>
          <w:tcPr>
            <w:tcW w:type="dxa" w:w="4320"/>
          </w:tcPr>
          <w:p>
            <w:r>
              <w:t>B) Azerbaijan</w:t>
            </w:r>
          </w:p>
        </w:tc>
      </w:tr>
      <w:tr>
        <w:tc>
          <w:tcPr>
            <w:tcW w:type="dxa" w:w="4320"/>
          </w:tcPr>
          <w:p>
            <w:r>
              <w:t>C) Russia</w:t>
            </w:r>
          </w:p>
        </w:tc>
        <w:tc>
          <w:tcPr>
            <w:tcW w:type="dxa" w:w="4320"/>
          </w:tcPr>
          <w:p>
            <w:r>
              <w:t>D) Kazakhstan</w:t>
            </w:r>
          </w:p>
        </w:tc>
      </w:tr>
    </w:tbl>
    <w:p>
      <w:r>
        <w:br w:type="page"/>
      </w:r>
    </w:p>
    <w:p>
      <w:pPr>
        <w:pStyle w:val="Heading1"/>
        <w:jc w:val="center"/>
      </w:pPr>
      <w:r>
        <w:t>58) Which animal is the monument to the conquest of Troy?</w:t>
      </w:r>
    </w:p>
    <w:p/>
    <w:p>
      <w:r/>
    </w:p>
    <w:tbl>
      <w:tblPr>
        <w:tblW w:type="auto" w:w="0"/>
        <w:tblLook w:firstColumn="1" w:firstRow="1" w:lastColumn="0" w:lastRow="0" w:noHBand="0" w:noVBand="1" w:val="04A0"/>
      </w:tblPr>
      <w:tblGrid>
        <w:gridCol w:w="4320"/>
        <w:gridCol w:w="4320"/>
      </w:tblGrid>
      <w:tr>
        <w:tc>
          <w:tcPr>
            <w:tcW w:type="dxa" w:w="4320"/>
          </w:tcPr>
          <w:p>
            <w:r>
              <w:t>A) Bull</w:t>
            </w:r>
          </w:p>
        </w:tc>
        <w:tc>
          <w:tcPr>
            <w:tcW w:type="dxa" w:w="4320"/>
          </w:tcPr>
          <w:p>
            <w:r>
              <w:t>B) Horse</w:t>
            </w:r>
          </w:p>
        </w:tc>
      </w:tr>
      <w:tr>
        <w:tc>
          <w:tcPr>
            <w:tcW w:type="dxa" w:w="4320"/>
          </w:tcPr>
          <w:p>
            <w:r>
              <w:t>C) Wolf</w:t>
            </w:r>
          </w:p>
        </w:tc>
        <w:tc>
          <w:tcPr>
            <w:tcW w:type="dxa" w:w="4320"/>
          </w:tcPr>
          <w:p>
            <w:r>
              <w:t>D) Hawk</w:t>
            </w:r>
          </w:p>
        </w:tc>
      </w:tr>
    </w:tbl>
    <w:p>
      <w:r>
        <w:br w:type="page"/>
      </w:r>
    </w:p>
    <w:p>
      <w:pPr>
        <w:pStyle w:val="Heading1"/>
        <w:jc w:val="center"/>
      </w:pPr>
      <w:r>
        <w:t>59) How many letters are there in the Turkish alphabet?</w:t>
      </w:r>
    </w:p>
    <w:p/>
    <w:p>
      <w:r/>
    </w:p>
    <w:tbl>
      <w:tblPr>
        <w:tblW w:type="auto" w:w="0"/>
        <w:tblLook w:firstColumn="1" w:firstRow="1" w:lastColumn="0" w:lastRow="0" w:noHBand="0" w:noVBand="1" w:val="04A0"/>
      </w:tblPr>
      <w:tblGrid>
        <w:gridCol w:w="4320"/>
        <w:gridCol w:w="4320"/>
      </w:tblGrid>
      <w:tr>
        <w:tc>
          <w:tcPr>
            <w:tcW w:type="dxa" w:w="4320"/>
          </w:tcPr>
          <w:p>
            <w:r>
              <w:t>A) 29</w:t>
            </w:r>
          </w:p>
        </w:tc>
        <w:tc>
          <w:tcPr>
            <w:tcW w:type="dxa" w:w="4320"/>
          </w:tcPr>
          <w:p>
            <w:r>
              <w:t>B) 32</w:t>
            </w:r>
          </w:p>
        </w:tc>
      </w:tr>
      <w:tr>
        <w:tc>
          <w:tcPr>
            <w:tcW w:type="dxa" w:w="4320"/>
          </w:tcPr>
          <w:p>
            <w:r>
              <w:t>C) 23</w:t>
            </w:r>
          </w:p>
        </w:tc>
        <w:tc>
          <w:tcPr>
            <w:tcW w:type="dxa" w:w="4320"/>
          </w:tcPr>
          <w:p>
            <w:r>
              <w:t>D) 26</w:t>
            </w:r>
          </w:p>
        </w:tc>
      </w:tr>
    </w:tbl>
    <w:p>
      <w:r>
        <w:br w:type="page"/>
      </w:r>
    </w:p>
    <w:p>
      <w:pPr>
        <w:pStyle w:val="Heading1"/>
        <w:jc w:val="center"/>
      </w:pPr>
      <w:r>
        <w:t>60) How many inches is a basketball hoop?</w:t>
      </w:r>
    </w:p>
    <w:p/>
    <w:p>
      <w:r/>
    </w:p>
    <w:tbl>
      <w:tblPr>
        <w:tblW w:type="auto" w:w="0"/>
        <w:tblLook w:firstColumn="1" w:firstRow="1" w:lastColumn="0" w:lastRow="0" w:noHBand="0" w:noVBand="1" w:val="04A0"/>
      </w:tblPr>
      <w:tblGrid>
        <w:gridCol w:w="4320"/>
        <w:gridCol w:w="4320"/>
      </w:tblGrid>
      <w:tr>
        <w:tc>
          <w:tcPr>
            <w:tcW w:type="dxa" w:w="4320"/>
          </w:tcPr>
          <w:p>
            <w:r>
              <w:t>A) 16</w:t>
            </w:r>
          </w:p>
        </w:tc>
        <w:tc>
          <w:tcPr>
            <w:tcW w:type="dxa" w:w="4320"/>
          </w:tcPr>
          <w:p>
            <w:r>
              <w:t>B) 14</w:t>
            </w:r>
          </w:p>
        </w:tc>
      </w:tr>
      <w:tr>
        <w:tc>
          <w:tcPr>
            <w:tcW w:type="dxa" w:w="4320"/>
          </w:tcPr>
          <w:p>
            <w:r>
              <w:t>C) 18</w:t>
            </w:r>
          </w:p>
        </w:tc>
        <w:tc>
          <w:tcPr>
            <w:tcW w:type="dxa" w:w="4320"/>
          </w:tcPr>
          <w:p>
            <w:r>
              <w:t>D) 20</w:t>
            </w:r>
          </w:p>
        </w:tc>
      </w:tr>
    </w:tbl>
    <w:p>
      <w:r>
        <w:br w:type="page"/>
      </w:r>
    </w:p>
    <w:p>
      <w:pPr>
        <w:pStyle w:val="Heading1"/>
        <w:jc w:val="center"/>
      </w:pPr>
      <w:r>
        <w:t>61) How long did World War 1 last for?</w:t>
      </w:r>
    </w:p>
    <w:p/>
    <w:p>
      <w:r/>
    </w:p>
    <w:tbl>
      <w:tblPr>
        <w:tblW w:type="auto" w:w="0"/>
        <w:tblLook w:firstColumn="1" w:firstRow="1" w:lastColumn="0" w:lastRow="0" w:noHBand="0" w:noVBand="1" w:val="04A0"/>
      </w:tblPr>
      <w:tblGrid>
        <w:gridCol w:w="4320"/>
        <w:gridCol w:w="4320"/>
      </w:tblGrid>
      <w:tr>
        <w:tc>
          <w:tcPr>
            <w:tcW w:type="dxa" w:w="4320"/>
          </w:tcPr>
          <w:p>
            <w:r>
              <w:t>A) 5 years</w:t>
            </w:r>
          </w:p>
        </w:tc>
        <w:tc>
          <w:tcPr>
            <w:tcW w:type="dxa" w:w="4320"/>
          </w:tcPr>
          <w:p>
            <w:r>
              <w:t>B) 4 years</w:t>
            </w:r>
          </w:p>
        </w:tc>
      </w:tr>
      <w:tr>
        <w:tc>
          <w:tcPr>
            <w:tcW w:type="dxa" w:w="4320"/>
          </w:tcPr>
          <w:p>
            <w:r>
              <w:t>C) 3 years</w:t>
            </w:r>
          </w:p>
        </w:tc>
        <w:tc>
          <w:tcPr>
            <w:tcW w:type="dxa" w:w="4320"/>
          </w:tcPr>
          <w:p>
            <w:r>
              <w:t>D) 8 years</w:t>
            </w:r>
          </w:p>
        </w:tc>
      </w:tr>
    </w:tbl>
    <w:p>
      <w:r>
        <w:br w:type="page"/>
      </w:r>
    </w:p>
    <w:p>
      <w:pPr>
        <w:pStyle w:val="Heading1"/>
        <w:jc w:val="center"/>
      </w:pPr>
      <w:r>
        <w:t>62) How many years did the Independence War last?</w:t>
      </w:r>
    </w:p>
    <w:p/>
    <w:p>
      <w:r/>
    </w:p>
    <w:tbl>
      <w:tblPr>
        <w:tblW w:type="auto" w:w="0"/>
        <w:tblLook w:firstColumn="1" w:firstRow="1" w:lastColumn="0" w:lastRow="0" w:noHBand="0" w:noVBand="1" w:val="04A0"/>
      </w:tblPr>
      <w:tblGrid>
        <w:gridCol w:w="4320"/>
        <w:gridCol w:w="4320"/>
      </w:tblGrid>
      <w:tr>
        <w:tc>
          <w:tcPr>
            <w:tcW w:type="dxa" w:w="4320"/>
          </w:tcPr>
          <w:p>
            <w:r>
              <w:t>A) Six years</w:t>
            </w:r>
          </w:p>
        </w:tc>
        <w:tc>
          <w:tcPr>
            <w:tcW w:type="dxa" w:w="4320"/>
          </w:tcPr>
          <w:p>
            <w:r>
              <w:t>B) One year</w:t>
            </w:r>
          </w:p>
        </w:tc>
      </w:tr>
      <w:tr>
        <w:tc>
          <w:tcPr>
            <w:tcW w:type="dxa" w:w="4320"/>
          </w:tcPr>
          <w:p>
            <w:r>
              <w:t>C) Seven years</w:t>
            </w:r>
          </w:p>
        </w:tc>
        <w:tc>
          <w:tcPr>
            <w:tcW w:type="dxa" w:w="4320"/>
          </w:tcPr>
          <w:p>
            <w:r>
              <w:t>D) Three years</w:t>
            </w:r>
          </w:p>
        </w:tc>
      </w:tr>
    </w:tbl>
    <w:p>
      <w:r>
        <w:br w:type="page"/>
      </w:r>
    </w:p>
    <w:p>
      <w:pPr>
        <w:pStyle w:val="Heading1"/>
        <w:jc w:val="center"/>
      </w:pPr>
      <w:r>
        <w:t>63) In which city did the last Prophet die?</w:t>
      </w:r>
    </w:p>
    <w:p/>
    <w:p>
      <w:r/>
    </w:p>
    <w:tbl>
      <w:tblPr>
        <w:tblW w:type="auto" w:w="0"/>
        <w:tblLook w:firstColumn="1" w:firstRow="1" w:lastColumn="0" w:lastRow="0" w:noHBand="0" w:noVBand="1" w:val="04A0"/>
      </w:tblPr>
      <w:tblGrid>
        <w:gridCol w:w="4320"/>
        <w:gridCol w:w="4320"/>
      </w:tblGrid>
      <w:tr>
        <w:tc>
          <w:tcPr>
            <w:tcW w:type="dxa" w:w="4320"/>
          </w:tcPr>
          <w:p>
            <w:r>
              <w:t>A) Mecca</w:t>
            </w:r>
          </w:p>
        </w:tc>
        <w:tc>
          <w:tcPr>
            <w:tcW w:type="dxa" w:w="4320"/>
          </w:tcPr>
          <w:p>
            <w:r>
              <w:t>B) Jeddah</w:t>
            </w:r>
          </w:p>
        </w:tc>
      </w:tr>
      <w:tr>
        <w:tc>
          <w:tcPr>
            <w:tcW w:type="dxa" w:w="4320"/>
          </w:tcPr>
          <w:p>
            <w:r>
              <w:t>C) Taif</w:t>
            </w:r>
          </w:p>
        </w:tc>
        <w:tc>
          <w:tcPr>
            <w:tcW w:type="dxa" w:w="4320"/>
          </w:tcPr>
          <w:p>
            <w:r>
              <w:t>D) Medina</w:t>
            </w:r>
          </w:p>
        </w:tc>
      </w:tr>
    </w:tbl>
    <w:p>
      <w:r>
        <w:br w:type="page"/>
      </w:r>
    </w:p>
    <w:p>
      <w:pPr>
        <w:pStyle w:val="Heading1"/>
        <w:jc w:val="center"/>
      </w:pPr>
      <w:r>
        <w:t>64) Where is Kahramanmaraş?</w:t>
      </w:r>
    </w:p>
    <w:p/>
    <w:p>
      <w:r/>
    </w:p>
    <w:tbl>
      <w:tblPr>
        <w:tblW w:type="auto" w:w="0"/>
        <w:tblLook w:firstColumn="1" w:firstRow="1" w:lastColumn="0" w:lastRow="0" w:noHBand="0" w:noVBand="1" w:val="04A0"/>
      </w:tblPr>
      <w:tblGrid>
        <w:gridCol w:w="4320"/>
        <w:gridCol w:w="4320"/>
      </w:tblGrid>
      <w:tr>
        <w:tc>
          <w:tcPr>
            <w:tcW w:type="dxa" w:w="4320"/>
          </w:tcPr>
          <w:p>
            <w:r>
              <w:t>A) In the Black Sea Region</w:t>
            </w:r>
          </w:p>
        </w:tc>
        <w:tc>
          <w:tcPr>
            <w:tcW w:type="dxa" w:w="4320"/>
          </w:tcPr>
          <w:p>
            <w:r>
              <w:t>B) In Southeastern Anatolia</w:t>
            </w:r>
          </w:p>
        </w:tc>
      </w:tr>
      <w:tr>
        <w:tc>
          <w:tcPr>
            <w:tcW w:type="dxa" w:w="4320"/>
          </w:tcPr>
          <w:p>
            <w:r>
              <w:t>C) In the Mediterranean Region</w:t>
            </w:r>
          </w:p>
        </w:tc>
        <w:tc>
          <w:tcPr>
            <w:tcW w:type="dxa" w:w="4320"/>
          </w:tcPr>
          <w:p>
            <w:r>
              <w:t>D) In Central Anatolia Region</w:t>
            </w:r>
          </w:p>
        </w:tc>
      </w:tr>
    </w:tbl>
    <w:p>
      <w:r>
        <w:br w:type="page"/>
      </w:r>
    </w:p>
    <w:p>
      <w:pPr>
        <w:pStyle w:val="Heading1"/>
        <w:jc w:val="center"/>
      </w:pPr>
      <w:r>
        <w:t>65) How many letters are there in the Turkish alphabet?</w:t>
      </w:r>
    </w:p>
    <w:p/>
    <w:p>
      <w:r/>
    </w:p>
    <w:tbl>
      <w:tblPr>
        <w:tblW w:type="auto" w:w="0"/>
        <w:tblLook w:firstColumn="1" w:firstRow="1" w:lastColumn="0" w:lastRow="0" w:noHBand="0" w:noVBand="1" w:val="04A0"/>
      </w:tblPr>
      <w:tblGrid>
        <w:gridCol w:w="4320"/>
        <w:gridCol w:w="4320"/>
      </w:tblGrid>
      <w:tr>
        <w:tc>
          <w:tcPr>
            <w:tcW w:type="dxa" w:w="4320"/>
          </w:tcPr>
          <w:p>
            <w:r>
              <w:t>A) 29</w:t>
            </w:r>
          </w:p>
        </w:tc>
        <w:tc>
          <w:tcPr>
            <w:tcW w:type="dxa" w:w="4320"/>
          </w:tcPr>
          <w:p>
            <w:r>
              <w:t>B) 32</w:t>
            </w:r>
          </w:p>
        </w:tc>
      </w:tr>
      <w:tr>
        <w:tc>
          <w:tcPr>
            <w:tcW w:type="dxa" w:w="4320"/>
          </w:tcPr>
          <w:p>
            <w:r>
              <w:t>C) 23</w:t>
            </w:r>
          </w:p>
        </w:tc>
        <w:tc>
          <w:tcPr>
            <w:tcW w:type="dxa" w:w="4320"/>
          </w:tcPr>
          <w:p>
            <w:r>
              <w:t>D) 26</w:t>
            </w:r>
          </w:p>
        </w:tc>
      </w:tr>
    </w:tbl>
    <w:p>
      <w:r>
        <w:br w:type="page"/>
      </w:r>
    </w:p>
    <w:p>
      <w:pPr>
        <w:pStyle w:val="Heading1"/>
        <w:jc w:val="center"/>
      </w:pPr>
      <w:r>
        <w:t>66) What is the name of the parts of the land that extend towards the sea?</w:t>
      </w:r>
    </w:p>
    <w:p/>
    <w:p>
      <w:r/>
    </w:p>
    <w:tbl>
      <w:tblPr>
        <w:tblW w:type="auto" w:w="0"/>
        <w:tblLook w:firstColumn="1" w:firstRow="1" w:lastColumn="0" w:lastRow="0" w:noHBand="0" w:noVBand="1" w:val="04A0"/>
      </w:tblPr>
      <w:tblGrid>
        <w:gridCol w:w="4320"/>
        <w:gridCol w:w="4320"/>
      </w:tblGrid>
      <w:tr>
        <w:tc>
          <w:tcPr>
            <w:tcW w:type="dxa" w:w="4320"/>
          </w:tcPr>
          <w:p>
            <w:r>
              <w:t>A) Eyebrow</w:t>
            </w:r>
          </w:p>
        </w:tc>
        <w:tc>
          <w:tcPr>
            <w:tcW w:type="dxa" w:w="4320"/>
          </w:tcPr>
          <w:p>
            <w:r>
              <w:t>B) Eye</w:t>
            </w:r>
          </w:p>
        </w:tc>
      </w:tr>
      <w:tr>
        <w:tc>
          <w:tcPr>
            <w:tcW w:type="dxa" w:w="4320"/>
          </w:tcPr>
          <w:p>
            <w:r>
              <w:t>C) Hair</w:t>
            </w:r>
          </w:p>
        </w:tc>
        <w:tc>
          <w:tcPr>
            <w:tcW w:type="dxa" w:w="4320"/>
          </w:tcPr>
          <w:p>
            <w:r>
              <w:t>D) Nose</w:t>
            </w:r>
          </w:p>
        </w:tc>
      </w:tr>
    </w:tbl>
    <w:p>
      <w:r>
        <w:br w:type="page"/>
      </w:r>
    </w:p>
    <w:p>
      <w:pPr>
        <w:pStyle w:val="Heading1"/>
        <w:jc w:val="center"/>
      </w:pPr>
      <w:r>
        <w:t>67) Which woman director won an Oscar?</w:t>
      </w:r>
    </w:p>
    <w:p/>
    <w:p>
      <w:r/>
    </w:p>
    <w:tbl>
      <w:tblPr>
        <w:tblW w:type="auto" w:w="0"/>
        <w:tblLook w:firstColumn="1" w:firstRow="1" w:lastColumn="0" w:lastRow="0" w:noHBand="0" w:noVBand="1" w:val="04A0"/>
      </w:tblPr>
      <w:tblGrid>
        <w:gridCol w:w="4320"/>
        <w:gridCol w:w="4320"/>
      </w:tblGrid>
      <w:tr>
        <w:tc>
          <w:tcPr>
            <w:tcW w:type="dxa" w:w="4320"/>
          </w:tcPr>
          <w:p>
            <w:r>
              <w:t>A) Sofia Coppola</w:t>
            </w:r>
          </w:p>
        </w:tc>
        <w:tc>
          <w:tcPr>
            <w:tcW w:type="dxa" w:w="4320"/>
          </w:tcPr>
          <w:p>
            <w:r>
              <w:t>B) Ava DuVernay</w:t>
            </w:r>
          </w:p>
        </w:tc>
      </w:tr>
      <w:tr>
        <w:tc>
          <w:tcPr>
            <w:tcW w:type="dxa" w:w="4320"/>
          </w:tcPr>
          <w:p>
            <w:r>
              <w:t>C) Stanley Kramer</w:t>
            </w:r>
          </w:p>
        </w:tc>
        <w:tc>
          <w:tcPr>
            <w:tcW w:type="dxa" w:w="4320"/>
          </w:tcPr>
          <w:p>
            <w:r>
              <w:t>D) Kathryn Bigelow</w:t>
            </w:r>
          </w:p>
        </w:tc>
      </w:tr>
    </w:tbl>
    <w:p>
      <w:r>
        <w:br w:type="page"/>
      </w:r>
    </w:p>
    <w:p>
      <w:pPr>
        <w:pStyle w:val="Heading1"/>
        <w:jc w:val="center"/>
      </w:pPr>
      <w:r>
        <w:t>68) How many countries are located in Antarctica?</w:t>
      </w:r>
    </w:p>
    <w:p/>
    <w:p>
      <w:r/>
    </w:p>
    <w:tbl>
      <w:tblPr>
        <w:tblW w:type="auto" w:w="0"/>
        <w:tblLook w:firstColumn="1" w:firstRow="1" w:lastColumn="0" w:lastRow="0" w:noHBand="0" w:noVBand="1" w:val="04A0"/>
      </w:tblPr>
      <w:tblGrid>
        <w:gridCol w:w="4320"/>
        <w:gridCol w:w="4320"/>
      </w:tblGrid>
      <w:tr>
        <w:tc>
          <w:tcPr>
            <w:tcW w:type="dxa" w:w="4320"/>
          </w:tcPr>
          <w:p>
            <w:r>
              <w:t>A) 2</w:t>
            </w:r>
          </w:p>
        </w:tc>
        <w:tc>
          <w:tcPr>
            <w:tcW w:type="dxa" w:w="4320"/>
          </w:tcPr>
          <w:p>
            <w:r>
              <w:t>B) 0</w:t>
            </w:r>
          </w:p>
        </w:tc>
      </w:tr>
      <w:tr>
        <w:tc>
          <w:tcPr>
            <w:tcW w:type="dxa" w:w="4320"/>
          </w:tcPr>
          <w:p>
            <w:r>
              <w:t>C) 4</w:t>
            </w:r>
          </w:p>
        </w:tc>
        <w:tc>
          <w:tcPr>
            <w:tcW w:type="dxa" w:w="4320"/>
          </w:tcPr>
          <w:p>
            <w:r>
              <w:t>D) 1</w:t>
            </w:r>
          </w:p>
        </w:tc>
      </w:tr>
    </w:tbl>
    <w:p>
      <w:r>
        <w:br w:type="page"/>
      </w:r>
    </w:p>
    <w:p>
      <w:pPr>
        <w:pStyle w:val="Heading1"/>
        <w:jc w:val="center"/>
      </w:pPr>
      <w:r>
        <w:t>69) Who discovered the element radium?</w:t>
      </w:r>
    </w:p>
    <w:p/>
    <w:p>
      <w:r/>
    </w:p>
    <w:tbl>
      <w:tblPr>
        <w:tblW w:type="auto" w:w="0"/>
        <w:tblLook w:firstColumn="1" w:firstRow="1" w:lastColumn="0" w:lastRow="0" w:noHBand="0" w:noVBand="1" w:val="04A0"/>
      </w:tblPr>
      <w:tblGrid>
        <w:gridCol w:w="4320"/>
        <w:gridCol w:w="4320"/>
      </w:tblGrid>
      <w:tr>
        <w:tc>
          <w:tcPr>
            <w:tcW w:type="dxa" w:w="4320"/>
          </w:tcPr>
          <w:p>
            <w:r>
              <w:t>A) Nikola Tesla</w:t>
            </w:r>
          </w:p>
        </w:tc>
        <w:tc>
          <w:tcPr>
            <w:tcW w:type="dxa" w:w="4320"/>
          </w:tcPr>
          <w:p>
            <w:r>
              <w:t>B) Isaac Newton</w:t>
            </w:r>
          </w:p>
        </w:tc>
      </w:tr>
      <w:tr>
        <w:tc>
          <w:tcPr>
            <w:tcW w:type="dxa" w:w="4320"/>
          </w:tcPr>
          <w:p>
            <w:r>
              <w:t>C) Marie Curie</w:t>
            </w:r>
          </w:p>
        </w:tc>
        <w:tc>
          <w:tcPr>
            <w:tcW w:type="dxa" w:w="4320"/>
          </w:tcPr>
          <w:p>
            <w:r>
              <w:t>D) Leonhard Euler</w:t>
            </w:r>
          </w:p>
        </w:tc>
      </w:tr>
    </w:tbl>
    <w:p>
      <w:r>
        <w:br w:type="page"/>
      </w:r>
    </w:p>
    <w:p>
      <w:pPr>
        <w:pStyle w:val="Heading1"/>
        <w:jc w:val="center"/>
      </w:pPr>
      <w:r>
        <w:t>70) Who drew the world map?</w:t>
      </w:r>
    </w:p>
    <w:p/>
    <w:p>
      <w:r/>
    </w:p>
    <w:tbl>
      <w:tblPr>
        <w:tblW w:type="auto" w:w="0"/>
        <w:tblLook w:firstColumn="1" w:firstRow="1" w:lastColumn="0" w:lastRow="0" w:noHBand="0" w:noVBand="1" w:val="04A0"/>
      </w:tblPr>
      <w:tblGrid>
        <w:gridCol w:w="4320"/>
        <w:gridCol w:w="4320"/>
      </w:tblGrid>
      <w:tr>
        <w:tc>
          <w:tcPr>
            <w:tcW w:type="dxa" w:w="4320"/>
          </w:tcPr>
          <w:p>
            <w:r>
              <w:t>A) Ali Kuscu</w:t>
            </w:r>
          </w:p>
        </w:tc>
        <w:tc>
          <w:tcPr>
            <w:tcW w:type="dxa" w:w="4320"/>
          </w:tcPr>
          <w:p>
            <w:r>
              <w:t>B) Al-Khwarizmi</w:t>
            </w:r>
          </w:p>
        </w:tc>
      </w:tr>
      <w:tr>
        <w:tc>
          <w:tcPr>
            <w:tcW w:type="dxa" w:w="4320"/>
          </w:tcPr>
          <w:p>
            <w:r>
              <w:t>C) Piri Reis</w:t>
            </w:r>
          </w:p>
        </w:tc>
        <w:tc>
          <w:tcPr>
            <w:tcW w:type="dxa" w:w="4320"/>
          </w:tcPr>
          <w:p>
            <w:r>
              <w:t>D) Ibn Sina</w:t>
            </w:r>
          </w:p>
        </w:tc>
      </w:tr>
    </w:tbl>
    <w:p>
      <w:r>
        <w:br w:type="page"/>
      </w:r>
    </w:p>
    <w:p>
      <w:pPr>
        <w:pStyle w:val="Heading1"/>
        <w:jc w:val="center"/>
      </w:pPr>
      <w:r>
        <w:t>71) How many strings does a classical guitar usually have?</w:t>
      </w:r>
    </w:p>
    <w:p/>
    <w:p>
      <w:r/>
    </w:p>
    <w:tbl>
      <w:tblPr>
        <w:tblW w:type="auto" w:w="0"/>
        <w:tblLook w:firstColumn="1" w:firstRow="1" w:lastColumn="0" w:lastRow="0" w:noHBand="0" w:noVBand="1" w:val="04A0"/>
      </w:tblPr>
      <w:tblGrid>
        <w:gridCol w:w="4320"/>
        <w:gridCol w:w="4320"/>
      </w:tblGrid>
      <w:tr>
        <w:tc>
          <w:tcPr>
            <w:tcW w:type="dxa" w:w="4320"/>
          </w:tcPr>
          <w:p>
            <w:r>
              <w:t>A) 8</w:t>
            </w:r>
          </w:p>
        </w:tc>
        <w:tc>
          <w:tcPr>
            <w:tcW w:type="dxa" w:w="4320"/>
          </w:tcPr>
          <w:p>
            <w:r>
              <w:t>B) 10</w:t>
            </w:r>
          </w:p>
        </w:tc>
      </w:tr>
      <w:tr>
        <w:tc>
          <w:tcPr>
            <w:tcW w:type="dxa" w:w="4320"/>
          </w:tcPr>
          <w:p>
            <w:r>
              <w:t>C) 6</w:t>
            </w:r>
          </w:p>
        </w:tc>
        <w:tc>
          <w:tcPr>
            <w:tcW w:type="dxa" w:w="4320"/>
          </w:tcPr>
          <w:p>
            <w:r>
              <w:t>D) 12</w:t>
            </w:r>
          </w:p>
        </w:tc>
      </w:tr>
    </w:tbl>
    <w:p>
      <w:r>
        <w:br w:type="page"/>
      </w:r>
    </w:p>
    <w:p>
      <w:pPr>
        <w:pStyle w:val="Heading1"/>
        <w:jc w:val="center"/>
      </w:pPr>
      <w:r>
        <w:t>72) Which country has won the most FIFA World Cups?</w:t>
      </w:r>
    </w:p>
    <w:p/>
    <w:p>
      <w:r/>
    </w:p>
    <w:tbl>
      <w:tblPr>
        <w:tblW w:type="auto" w:w="0"/>
        <w:tblLook w:firstColumn="1" w:firstRow="1" w:lastColumn="0" w:lastRow="0" w:noHBand="0" w:noVBand="1" w:val="04A0"/>
      </w:tblPr>
      <w:tblGrid>
        <w:gridCol w:w="4320"/>
        <w:gridCol w:w="4320"/>
      </w:tblGrid>
      <w:tr>
        <w:tc>
          <w:tcPr>
            <w:tcW w:type="dxa" w:w="4320"/>
          </w:tcPr>
          <w:p>
            <w:r>
              <w:t>A) Brazil</w:t>
            </w:r>
          </w:p>
        </w:tc>
        <w:tc>
          <w:tcPr>
            <w:tcW w:type="dxa" w:w="4320"/>
          </w:tcPr>
          <w:p>
            <w:r>
              <w:t>B) Argentina</w:t>
            </w:r>
          </w:p>
        </w:tc>
      </w:tr>
      <w:tr>
        <w:tc>
          <w:tcPr>
            <w:tcW w:type="dxa" w:w="4320"/>
          </w:tcPr>
          <w:p>
            <w:r>
              <w:t>C) Germany</w:t>
            </w:r>
          </w:p>
        </w:tc>
        <w:tc>
          <w:tcPr>
            <w:tcW w:type="dxa" w:w="4320"/>
          </w:tcPr>
          <w:p>
            <w:r>
              <w:t>D) France</w:t>
            </w:r>
          </w:p>
        </w:tc>
      </w:tr>
    </w:tbl>
    <w:p>
      <w:r>
        <w:br w:type="page"/>
      </w:r>
    </w:p>
    <w:p>
      <w:pPr>
        <w:pStyle w:val="Heading1"/>
        <w:jc w:val="center"/>
      </w:pPr>
      <w:r>
        <w:t>73) Where is Indonesia located?</w:t>
      </w:r>
    </w:p>
    <w:p/>
    <w:p>
      <w:r/>
    </w:p>
    <w:tbl>
      <w:tblPr>
        <w:tblW w:type="auto" w:w="0"/>
        <w:tblLook w:firstColumn="1" w:firstRow="1" w:lastColumn="0" w:lastRow="0" w:noHBand="0" w:noVBand="1" w:val="04A0"/>
      </w:tblPr>
      <w:tblGrid>
        <w:gridCol w:w="4320"/>
        <w:gridCol w:w="4320"/>
      </w:tblGrid>
      <w:tr>
        <w:tc>
          <w:tcPr>
            <w:tcW w:type="dxa" w:w="4320"/>
          </w:tcPr>
          <w:p>
            <w:r>
              <w:t>A) Asia</w:t>
            </w:r>
          </w:p>
        </w:tc>
        <w:tc>
          <w:tcPr>
            <w:tcW w:type="dxa" w:w="4320"/>
          </w:tcPr>
          <w:p>
            <w:r>
              <w:t>B) Europe</w:t>
            </w:r>
          </w:p>
        </w:tc>
      </w:tr>
      <w:tr>
        <w:tc>
          <w:tcPr>
            <w:tcW w:type="dxa" w:w="4320"/>
          </w:tcPr>
          <w:p>
            <w:r>
              <w:t>C) Africa</w:t>
            </w:r>
          </w:p>
        </w:tc>
        <w:tc>
          <w:tcPr>
            <w:tcW w:type="dxa" w:w="4320"/>
          </w:tcPr>
          <w:p>
            <w:r>
              <w:t>D) North America</w:t>
            </w:r>
          </w:p>
        </w:tc>
      </w:tr>
    </w:tbl>
    <w:p>
      <w:r>
        <w:br w:type="page"/>
      </w:r>
    </w:p>
    <w:p>
      <w:pPr>
        <w:pStyle w:val="Heading1"/>
        <w:jc w:val="center"/>
      </w:pPr>
      <w:r>
        <w:t>74) Which is Turkey's largest lake?</w:t>
      </w:r>
    </w:p>
    <w:p/>
    <w:p>
      <w:r/>
    </w:p>
    <w:tbl>
      <w:tblPr>
        <w:tblW w:type="auto" w:w="0"/>
        <w:tblLook w:firstColumn="1" w:firstRow="1" w:lastColumn="0" w:lastRow="0" w:noHBand="0" w:noVBand="1" w:val="04A0"/>
      </w:tblPr>
      <w:tblGrid>
        <w:gridCol w:w="4320"/>
        <w:gridCol w:w="4320"/>
      </w:tblGrid>
      <w:tr>
        <w:tc>
          <w:tcPr>
            <w:tcW w:type="dxa" w:w="4320"/>
          </w:tcPr>
          <w:p>
            <w:r>
              <w:t>A) Lake Van</w:t>
            </w:r>
          </w:p>
        </w:tc>
        <w:tc>
          <w:tcPr>
            <w:tcW w:type="dxa" w:w="4320"/>
          </w:tcPr>
          <w:p>
            <w:r>
              <w:t>B) Kızılırmak</w:t>
            </w:r>
          </w:p>
        </w:tc>
      </w:tr>
      <w:tr>
        <w:tc>
          <w:tcPr>
            <w:tcW w:type="dxa" w:w="4320"/>
          </w:tcPr>
          <w:p>
            <w:r>
              <w:t>C) Mediterranean Sea</w:t>
            </w:r>
          </w:p>
        </w:tc>
        <w:tc>
          <w:tcPr>
            <w:tcW w:type="dxa" w:w="4320"/>
          </w:tcPr>
          <w:p>
            <w:r>
              <w:t>D) Aegean Sea</w:t>
            </w:r>
          </w:p>
        </w:tc>
      </w:tr>
    </w:tbl>
    <w:p>
      <w:r>
        <w:br w:type="page"/>
      </w:r>
    </w:p>
    <w:p>
      <w:pPr>
        <w:pStyle w:val="Heading1"/>
        <w:jc w:val="center"/>
      </w:pPr>
      <w:r>
        <w:t>75) What is a sound sequence that is produced according to a certain rule and arouses pleasure to the ear?</w:t>
      </w:r>
    </w:p>
    <w:p/>
    <w:p>
      <w:r/>
    </w:p>
    <w:tbl>
      <w:tblPr>
        <w:tblW w:type="auto" w:w="0"/>
        <w:tblLook w:firstColumn="1" w:firstRow="1" w:lastColumn="0" w:lastRow="0" w:noHBand="0" w:noVBand="1" w:val="04A0"/>
      </w:tblPr>
      <w:tblGrid>
        <w:gridCol w:w="4320"/>
        <w:gridCol w:w="4320"/>
      </w:tblGrid>
      <w:tr>
        <w:tc>
          <w:tcPr>
            <w:tcW w:type="dxa" w:w="4320"/>
          </w:tcPr>
          <w:p>
            <w:r>
              <w:t>A) Opera</w:t>
            </w:r>
          </w:p>
        </w:tc>
        <w:tc>
          <w:tcPr>
            <w:tcW w:type="dxa" w:w="4320"/>
          </w:tcPr>
          <w:p>
            <w:r>
              <w:t>B) Choir</w:t>
            </w:r>
          </w:p>
        </w:tc>
      </w:tr>
      <w:tr>
        <w:tc>
          <w:tcPr>
            <w:tcW w:type="dxa" w:w="4320"/>
          </w:tcPr>
          <w:p>
            <w:r>
              <w:t>C) Melody</w:t>
            </w:r>
          </w:p>
        </w:tc>
        <w:tc>
          <w:tcPr>
            <w:tcW w:type="dxa" w:w="4320"/>
          </w:tcPr>
          <w:p>
            <w:r>
              <w:t>D) Lyrics</w:t>
            </w:r>
          </w:p>
        </w:tc>
      </w:tr>
    </w:tbl>
    <w:p>
      <w:r>
        <w:br w:type="page"/>
      </w:r>
    </w:p>
    <w:p>
      <w:pPr>
        <w:pStyle w:val="Heading1"/>
        <w:jc w:val="center"/>
      </w:pPr>
      <w:r>
        <w:t>76) Who is the director of the movies Kabadayı and Anatolian Eagles?</w:t>
      </w:r>
    </w:p>
    <w:p/>
    <w:p>
      <w:r/>
    </w:p>
    <w:tbl>
      <w:tblPr>
        <w:tblW w:type="auto" w:w="0"/>
        <w:tblLook w:firstColumn="1" w:firstRow="1" w:lastColumn="0" w:lastRow="0" w:noHBand="0" w:noVBand="1" w:val="04A0"/>
      </w:tblPr>
      <w:tblGrid>
        <w:gridCol w:w="4320"/>
        <w:gridCol w:w="4320"/>
      </w:tblGrid>
      <w:tr>
        <w:tc>
          <w:tcPr>
            <w:tcW w:type="dxa" w:w="4320"/>
          </w:tcPr>
          <w:p>
            <w:r>
              <w:t>A) Fatih Akin</w:t>
            </w:r>
          </w:p>
        </w:tc>
        <w:tc>
          <w:tcPr>
            <w:tcW w:type="dxa" w:w="4320"/>
          </w:tcPr>
          <w:p>
            <w:r>
              <w:t>B) Nuri Bilge Ceylan</w:t>
            </w:r>
          </w:p>
        </w:tc>
      </w:tr>
      <w:tr>
        <w:tc>
          <w:tcPr>
            <w:tcW w:type="dxa" w:w="4320"/>
          </w:tcPr>
          <w:p>
            <w:r>
              <w:t>C) Reha Erdem</w:t>
            </w:r>
          </w:p>
        </w:tc>
        <w:tc>
          <w:tcPr>
            <w:tcW w:type="dxa" w:w="4320"/>
          </w:tcPr>
          <w:p>
            <w:r>
              <w:t>D) Ömer Vargı</w:t>
            </w:r>
          </w:p>
        </w:tc>
      </w:tr>
    </w:tbl>
    <w:p>
      <w:r>
        <w:br w:type="page"/>
      </w:r>
    </w:p>
    <w:p>
      <w:pPr>
        <w:pStyle w:val="Heading1"/>
        <w:jc w:val="center"/>
      </w:pPr>
      <w:r>
        <w:t>77) Who has painted the painting The Last Supper?</w:t>
      </w:r>
    </w:p>
    <w:p/>
    <w:p>
      <w:r/>
    </w:p>
    <w:tbl>
      <w:tblPr>
        <w:tblW w:type="auto" w:w="0"/>
        <w:tblLook w:firstColumn="1" w:firstRow="1" w:lastColumn="0" w:lastRow="0" w:noHBand="0" w:noVBand="1" w:val="04A0"/>
      </w:tblPr>
      <w:tblGrid>
        <w:gridCol w:w="4320"/>
        <w:gridCol w:w="4320"/>
      </w:tblGrid>
      <w:tr>
        <w:tc>
          <w:tcPr>
            <w:tcW w:type="dxa" w:w="4320"/>
          </w:tcPr>
          <w:p>
            <w:r>
              <w:t>A) Pablo Picasso</w:t>
            </w:r>
          </w:p>
        </w:tc>
        <w:tc>
          <w:tcPr>
            <w:tcW w:type="dxa" w:w="4320"/>
          </w:tcPr>
          <w:p>
            <w:r>
              <w:t>B) Vincent Van Gogh</w:t>
            </w:r>
          </w:p>
        </w:tc>
      </w:tr>
      <w:tr>
        <w:tc>
          <w:tcPr>
            <w:tcW w:type="dxa" w:w="4320"/>
          </w:tcPr>
          <w:p>
            <w:r>
              <w:t>C) Leonardo da Vinci</w:t>
            </w:r>
          </w:p>
        </w:tc>
        <w:tc>
          <w:tcPr>
            <w:tcW w:type="dxa" w:w="4320"/>
          </w:tcPr>
          <w:p>
            <w:r>
              <w:t>D) Johannes Vermeer</w:t>
            </w:r>
          </w:p>
        </w:tc>
      </w:tr>
    </w:tbl>
    <w:p>
      <w:r>
        <w:br w:type="page"/>
      </w:r>
    </w:p>
    <w:p>
      <w:pPr>
        <w:pStyle w:val="Heading1"/>
        <w:jc w:val="center"/>
      </w:pPr>
      <w:r>
        <w:t>78) To which prophet was the Torah sent?</w:t>
      </w:r>
    </w:p>
    <w:p/>
    <w:p>
      <w:r/>
    </w:p>
    <w:tbl>
      <w:tblPr>
        <w:tblW w:type="auto" w:w="0"/>
        <w:tblLook w:firstColumn="1" w:firstRow="1" w:lastColumn="0" w:lastRow="0" w:noHBand="0" w:noVBand="1" w:val="04A0"/>
      </w:tblPr>
      <w:tblGrid>
        <w:gridCol w:w="4320"/>
        <w:gridCol w:w="4320"/>
      </w:tblGrid>
      <w:tr>
        <w:tc>
          <w:tcPr>
            <w:tcW w:type="dxa" w:w="4320"/>
          </w:tcPr>
          <w:p>
            <w:r>
              <w:t>A) Jesus</w:t>
            </w:r>
          </w:p>
        </w:tc>
        <w:tc>
          <w:tcPr>
            <w:tcW w:type="dxa" w:w="4320"/>
          </w:tcPr>
          <w:p>
            <w:r>
              <w:t>B) Muhammad</w:t>
            </w:r>
          </w:p>
        </w:tc>
      </w:tr>
      <w:tr>
        <w:tc>
          <w:tcPr>
            <w:tcW w:type="dxa" w:w="4320"/>
          </w:tcPr>
          <w:p>
            <w:r>
              <w:t>C) Moses</w:t>
            </w:r>
          </w:p>
        </w:tc>
        <w:tc>
          <w:tcPr>
            <w:tcW w:type="dxa" w:w="4320"/>
          </w:tcPr>
          <w:p>
            <w:r>
              <w:t>D) Salih</w:t>
            </w:r>
          </w:p>
        </w:tc>
      </w:tr>
    </w:tbl>
    <w:p>
      <w:r>
        <w:br w:type="page"/>
      </w:r>
    </w:p>
    <w:p>
      <w:pPr>
        <w:pStyle w:val="Heading1"/>
        <w:jc w:val="center"/>
      </w:pPr>
      <w:r>
        <w:t>79) Which mountain is in Turkey?</w:t>
      </w:r>
    </w:p>
    <w:p/>
    <w:p>
      <w:r/>
    </w:p>
    <w:tbl>
      <w:tblPr>
        <w:tblW w:type="auto" w:w="0"/>
        <w:tblLook w:firstColumn="1" w:firstRow="1" w:lastColumn="0" w:lastRow="0" w:noHBand="0" w:noVBand="1" w:val="04A0"/>
      </w:tblPr>
      <w:tblGrid>
        <w:gridCol w:w="4320"/>
        <w:gridCol w:w="4320"/>
      </w:tblGrid>
      <w:tr>
        <w:tc>
          <w:tcPr>
            <w:tcW w:type="dxa" w:w="4320"/>
          </w:tcPr>
          <w:p>
            <w:r>
              <w:t>A) Mount Everest</w:t>
            </w:r>
          </w:p>
        </w:tc>
        <w:tc>
          <w:tcPr>
            <w:tcW w:type="dxa" w:w="4320"/>
          </w:tcPr>
          <w:p>
            <w:r>
              <w:t>B) Mount Ağrı (Ararat)</w:t>
            </w:r>
          </w:p>
        </w:tc>
      </w:tr>
      <w:tr>
        <w:tc>
          <w:tcPr>
            <w:tcW w:type="dxa" w:w="4320"/>
          </w:tcPr>
          <w:p>
            <w:r>
              <w:t>C) Uludağ</w:t>
            </w:r>
          </w:p>
        </w:tc>
        <w:tc>
          <w:tcPr>
            <w:tcW w:type="dxa" w:w="4320"/>
          </w:tcPr>
          <w:p>
            <w:r>
              <w:t>D) Erciyes Mountain</w:t>
            </w:r>
          </w:p>
        </w:tc>
      </w:tr>
    </w:tbl>
    <w:p>
      <w:r>
        <w:br w:type="page"/>
      </w:r>
    </w:p>
    <w:p>
      <w:pPr>
        <w:pStyle w:val="Heading1"/>
        <w:jc w:val="center"/>
      </w:pPr>
      <w:r>
        <w:t>80) Which team was the Copa Libertadores champion in 2020?</w:t>
      </w:r>
    </w:p>
    <w:p/>
    <w:p>
      <w:r/>
    </w:p>
    <w:tbl>
      <w:tblPr>
        <w:tblW w:type="auto" w:w="0"/>
        <w:tblLook w:firstColumn="1" w:firstRow="1" w:lastColumn="0" w:lastRow="0" w:noHBand="0" w:noVBand="1" w:val="04A0"/>
      </w:tblPr>
      <w:tblGrid>
        <w:gridCol w:w="4320"/>
        <w:gridCol w:w="4320"/>
      </w:tblGrid>
      <w:tr>
        <w:tc>
          <w:tcPr>
            <w:tcW w:type="dxa" w:w="4320"/>
          </w:tcPr>
          <w:p>
            <w:r>
              <w:t>A) Palmeiras</w:t>
            </w:r>
          </w:p>
        </w:tc>
        <w:tc>
          <w:tcPr>
            <w:tcW w:type="dxa" w:w="4320"/>
          </w:tcPr>
          <w:p>
            <w:r>
              <w:t>B) River Plate</w:t>
            </w:r>
          </w:p>
        </w:tc>
      </w:tr>
      <w:tr>
        <w:tc>
          <w:tcPr>
            <w:tcW w:type="dxa" w:w="4320"/>
          </w:tcPr>
          <w:p>
            <w:r>
              <w:t>C) Santos</w:t>
            </w:r>
          </w:p>
        </w:tc>
        <w:tc>
          <w:tcPr>
            <w:tcW w:type="dxa" w:w="4320"/>
          </w:tcPr>
          <w:p>
            <w:r>
              <w:t>D) Cruzeiro</w:t>
            </w:r>
          </w:p>
        </w:tc>
      </w:tr>
    </w:tbl>
    <w:p>
      <w:r>
        <w:br w:type="page"/>
      </w:r>
    </w:p>
    <w:p>
      <w:pPr>
        <w:pStyle w:val="Heading1"/>
        <w:jc w:val="center"/>
      </w:pPr>
      <w:r>
        <w:t>81) In which sport did Muhammad Ali become world champion?</w:t>
      </w:r>
    </w:p>
    <w:p/>
    <w:p>
      <w:r/>
    </w:p>
    <w:tbl>
      <w:tblPr>
        <w:tblW w:type="auto" w:w="0"/>
        <w:tblLook w:firstColumn="1" w:firstRow="1" w:lastColumn="0" w:lastRow="0" w:noHBand="0" w:noVBand="1" w:val="04A0"/>
      </w:tblPr>
      <w:tblGrid>
        <w:gridCol w:w="4320"/>
        <w:gridCol w:w="4320"/>
      </w:tblGrid>
      <w:tr>
        <w:tc>
          <w:tcPr>
            <w:tcW w:type="dxa" w:w="4320"/>
          </w:tcPr>
          <w:p>
            <w:r>
              <w:t>A) Football</w:t>
            </w:r>
          </w:p>
        </w:tc>
        <w:tc>
          <w:tcPr>
            <w:tcW w:type="dxa" w:w="4320"/>
          </w:tcPr>
          <w:p>
            <w:r>
              <w:t>B) Karate</w:t>
            </w:r>
          </w:p>
        </w:tc>
      </w:tr>
      <w:tr>
        <w:tc>
          <w:tcPr>
            <w:tcW w:type="dxa" w:w="4320"/>
          </w:tcPr>
          <w:p>
            <w:r>
              <w:t>C) Boxing</w:t>
            </w:r>
          </w:p>
        </w:tc>
        <w:tc>
          <w:tcPr>
            <w:tcW w:type="dxa" w:w="4320"/>
          </w:tcPr>
          <w:p>
            <w:r>
              <w:t>D) Tennis</w:t>
            </w:r>
          </w:p>
        </w:tc>
      </w:tr>
    </w:tbl>
    <w:p>
      <w:r>
        <w:br w:type="page"/>
      </w:r>
    </w:p>
    <w:p>
      <w:pPr>
        <w:pStyle w:val="Heading1"/>
        <w:jc w:val="center"/>
      </w:pPr>
      <w:r>
        <w:t>82) Who is the artist who painted The Girl with a Pearl Earring?</w:t>
      </w:r>
    </w:p>
    <w:p/>
    <w:p>
      <w:r/>
    </w:p>
    <w:tbl>
      <w:tblPr>
        <w:tblW w:type="auto" w:w="0"/>
        <w:tblLook w:firstColumn="1" w:firstRow="1" w:lastColumn="0" w:lastRow="0" w:noHBand="0" w:noVBand="1" w:val="04A0"/>
      </w:tblPr>
      <w:tblGrid>
        <w:gridCol w:w="4320"/>
        <w:gridCol w:w="4320"/>
      </w:tblGrid>
      <w:tr>
        <w:tc>
          <w:tcPr>
            <w:tcW w:type="dxa" w:w="4320"/>
          </w:tcPr>
          <w:p>
            <w:r>
              <w:t>A) Vincent Van Gogh</w:t>
            </w:r>
          </w:p>
        </w:tc>
        <w:tc>
          <w:tcPr>
            <w:tcW w:type="dxa" w:w="4320"/>
          </w:tcPr>
          <w:p>
            <w:r>
              <w:t>B) Salvador Dali</w:t>
            </w:r>
          </w:p>
        </w:tc>
      </w:tr>
      <w:tr>
        <w:tc>
          <w:tcPr>
            <w:tcW w:type="dxa" w:w="4320"/>
          </w:tcPr>
          <w:p>
            <w:r>
              <w:t>C) Leonardo Da Vinci</w:t>
            </w:r>
          </w:p>
        </w:tc>
        <w:tc>
          <w:tcPr>
            <w:tcW w:type="dxa" w:w="4320"/>
          </w:tcPr>
          <w:p>
            <w:r>
              <w:t>D) Johannes Vermeer</w:t>
            </w:r>
          </w:p>
        </w:tc>
      </w:tr>
    </w:tbl>
    <w:p>
      <w:r>
        <w:br w:type="page"/>
      </w:r>
    </w:p>
    <w:p>
      <w:pPr>
        <w:pStyle w:val="Heading1"/>
        <w:jc w:val="center"/>
      </w:pPr>
      <w:r>
        <w:t>83) Which planet is the fifth from the sun?</w:t>
      </w:r>
    </w:p>
    <w:p/>
    <w:p>
      <w:r/>
    </w:p>
    <w:tbl>
      <w:tblPr>
        <w:tblW w:type="auto" w:w="0"/>
        <w:tblLook w:firstColumn="1" w:firstRow="1" w:lastColumn="0" w:lastRow="0" w:noHBand="0" w:noVBand="1" w:val="04A0"/>
      </w:tblPr>
      <w:tblGrid>
        <w:gridCol w:w="4320"/>
        <w:gridCol w:w="4320"/>
      </w:tblGrid>
      <w:tr>
        <w:tc>
          <w:tcPr>
            <w:tcW w:type="dxa" w:w="4320"/>
          </w:tcPr>
          <w:p>
            <w:r>
              <w:t>A) Jupiter</w:t>
            </w:r>
          </w:p>
        </w:tc>
        <w:tc>
          <w:tcPr>
            <w:tcW w:type="dxa" w:w="4320"/>
          </w:tcPr>
          <w:p>
            <w:r>
              <w:t>B) Mars</w:t>
            </w:r>
          </w:p>
        </w:tc>
      </w:tr>
      <w:tr>
        <w:tc>
          <w:tcPr>
            <w:tcW w:type="dxa" w:w="4320"/>
          </w:tcPr>
          <w:p>
            <w:r>
              <w:t>C) Earth</w:t>
            </w:r>
          </w:p>
        </w:tc>
        <w:tc>
          <w:tcPr>
            <w:tcW w:type="dxa" w:w="4320"/>
          </w:tcPr>
          <w:p>
            <w:r>
              <w:t>D) Saturn</w:t>
            </w:r>
          </w:p>
        </w:tc>
      </w:tr>
    </w:tbl>
    <w:p>
      <w:r>
        <w:br w:type="page"/>
      </w:r>
    </w:p>
    <w:p>
      <w:pPr>
        <w:pStyle w:val="Heading1"/>
        <w:jc w:val="center"/>
      </w:pPr>
      <w:r>
        <w:t>84) ............ your teeth twice a day?</w:t>
      </w:r>
    </w:p>
    <w:p/>
    <w:p>
      <w:r/>
    </w:p>
    <w:tbl>
      <w:tblPr>
        <w:tblW w:type="auto" w:w="0"/>
        <w:tblLook w:firstColumn="1" w:firstRow="1" w:lastColumn="0" w:lastRow="0" w:noHBand="0" w:noVBand="1" w:val="04A0"/>
      </w:tblPr>
      <w:tblGrid>
        <w:gridCol w:w="4320"/>
        <w:gridCol w:w="4320"/>
      </w:tblGrid>
      <w:tr>
        <w:tc>
          <w:tcPr>
            <w:tcW w:type="dxa" w:w="4320"/>
          </w:tcPr>
          <w:p>
            <w:r>
              <w:t>A) Brush</w:t>
            </w:r>
          </w:p>
        </w:tc>
        <w:tc>
          <w:tcPr>
            <w:tcW w:type="dxa" w:w="4320"/>
          </w:tcPr>
          <w:p>
            <w:r>
              <w:t>B) Rub</w:t>
            </w:r>
          </w:p>
        </w:tc>
      </w:tr>
      <w:tr>
        <w:tc>
          <w:tcPr>
            <w:tcW w:type="dxa" w:w="4320"/>
          </w:tcPr>
          <w:p>
            <w:r>
              <w:t>C) Snap</w:t>
            </w:r>
          </w:p>
        </w:tc>
        <w:tc>
          <w:tcPr>
            <w:tcW w:type="dxa" w:w="4320"/>
          </w:tcPr>
          <w:p>
            <w:r>
              <w:t>D) Put</w:t>
            </w:r>
          </w:p>
        </w:tc>
      </w:tr>
    </w:tbl>
    <w:p>
      <w:r>
        <w:br w:type="page"/>
      </w:r>
    </w:p>
    <w:p>
      <w:pPr>
        <w:pStyle w:val="Heading1"/>
        <w:jc w:val="center"/>
      </w:pPr>
      <w:r>
        <w:t>85) What time did Ataturk die?</w:t>
      </w:r>
    </w:p>
    <w:p/>
    <w:p>
      <w:r/>
    </w:p>
    <w:tbl>
      <w:tblPr>
        <w:tblW w:type="auto" w:w="0"/>
        <w:tblLook w:firstColumn="1" w:firstRow="1" w:lastColumn="0" w:lastRow="0" w:noHBand="0" w:noVBand="1" w:val="04A0"/>
      </w:tblPr>
      <w:tblGrid>
        <w:gridCol w:w="4320"/>
        <w:gridCol w:w="4320"/>
      </w:tblGrid>
      <w:tr>
        <w:tc>
          <w:tcPr>
            <w:tcW w:type="dxa" w:w="4320"/>
          </w:tcPr>
          <w:p>
            <w:r>
              <w:t>A) 8:04</w:t>
            </w:r>
          </w:p>
        </w:tc>
        <w:tc>
          <w:tcPr>
            <w:tcW w:type="dxa" w:w="4320"/>
          </w:tcPr>
          <w:p>
            <w:r>
              <w:t>B) 9:05</w:t>
            </w:r>
          </w:p>
        </w:tc>
      </w:tr>
      <w:tr>
        <w:tc>
          <w:tcPr>
            <w:tcW w:type="dxa" w:w="4320"/>
          </w:tcPr>
          <w:p>
            <w:r>
              <w:t>C) 10:50</w:t>
            </w:r>
          </w:p>
        </w:tc>
        <w:tc>
          <w:tcPr>
            <w:tcW w:type="dxa" w:w="4320"/>
          </w:tcPr>
          <w:p>
            <w:r>
              <w:t>D) 23:40</w:t>
            </w:r>
          </w:p>
        </w:tc>
      </w:tr>
    </w:tbl>
    <w:p>
      <w:r>
        <w:br w:type="page"/>
      </w:r>
    </w:p>
    <w:p>
      <w:pPr>
        <w:pStyle w:val="Heading1"/>
        <w:jc w:val="center"/>
      </w:pPr>
      <w:r>
        <w:t>86) Who is the writer of the book The Boy in the Striped Pyjamas?</w:t>
      </w:r>
    </w:p>
    <w:p/>
    <w:p>
      <w:r/>
    </w:p>
    <w:tbl>
      <w:tblPr>
        <w:tblW w:type="auto" w:w="0"/>
        <w:tblLook w:firstColumn="1" w:firstRow="1" w:lastColumn="0" w:lastRow="0" w:noHBand="0" w:noVBand="1" w:val="04A0"/>
      </w:tblPr>
      <w:tblGrid>
        <w:gridCol w:w="4320"/>
        <w:gridCol w:w="4320"/>
      </w:tblGrid>
      <w:tr>
        <w:tc>
          <w:tcPr>
            <w:tcW w:type="dxa" w:w="4320"/>
          </w:tcPr>
          <w:p>
            <w:r>
              <w:t>A) John Boyne</w:t>
            </w:r>
          </w:p>
        </w:tc>
        <w:tc>
          <w:tcPr>
            <w:tcW w:type="dxa" w:w="4320"/>
          </w:tcPr>
          <w:p>
            <w:r>
              <w:t>B) Andy Weir</w:t>
            </w:r>
          </w:p>
        </w:tc>
      </w:tr>
      <w:tr>
        <w:tc>
          <w:tcPr>
            <w:tcW w:type="dxa" w:w="4320"/>
          </w:tcPr>
          <w:p>
            <w:r>
              <w:t>C) Paulo Coelho</w:t>
            </w:r>
          </w:p>
        </w:tc>
        <w:tc>
          <w:tcPr>
            <w:tcW w:type="dxa" w:w="4320"/>
          </w:tcPr>
          <w:p>
            <w:r>
              <w:t>D) Michael Ende</w:t>
            </w:r>
          </w:p>
        </w:tc>
      </w:tr>
    </w:tbl>
    <w:p>
      <w:r>
        <w:br w:type="page"/>
      </w:r>
    </w:p>
    <w:p>
      <w:pPr>
        <w:pStyle w:val="Heading1"/>
        <w:jc w:val="center"/>
      </w:pPr>
      <w:r>
        <w:t>87) Which celebrity painted the artwork named Persistence of Memory?</w:t>
      </w:r>
    </w:p>
    <w:p/>
    <w:p>
      <w:r/>
    </w:p>
    <w:tbl>
      <w:tblPr>
        <w:tblW w:type="auto" w:w="0"/>
        <w:tblLook w:firstColumn="1" w:firstRow="1" w:lastColumn="0" w:lastRow="0" w:noHBand="0" w:noVBand="1" w:val="04A0"/>
      </w:tblPr>
      <w:tblGrid>
        <w:gridCol w:w="4320"/>
        <w:gridCol w:w="4320"/>
      </w:tblGrid>
      <w:tr>
        <w:tc>
          <w:tcPr>
            <w:tcW w:type="dxa" w:w="4320"/>
          </w:tcPr>
          <w:p>
            <w:r>
              <w:t>A) Frida Kahlo</w:t>
            </w:r>
          </w:p>
        </w:tc>
        <w:tc>
          <w:tcPr>
            <w:tcW w:type="dxa" w:w="4320"/>
          </w:tcPr>
          <w:p>
            <w:r>
              <w:t>B) Pablo Picasso</w:t>
            </w:r>
          </w:p>
        </w:tc>
      </w:tr>
      <w:tr>
        <w:tc>
          <w:tcPr>
            <w:tcW w:type="dxa" w:w="4320"/>
          </w:tcPr>
          <w:p>
            <w:r>
              <w:t>C) Salvador Dali</w:t>
            </w:r>
          </w:p>
        </w:tc>
        <w:tc>
          <w:tcPr>
            <w:tcW w:type="dxa" w:w="4320"/>
          </w:tcPr>
          <w:p>
            <w:r>
              <w:t>D) Vincent Van Gogh</w:t>
            </w:r>
          </w:p>
        </w:tc>
      </w:tr>
    </w:tbl>
    <w:p>
      <w:r>
        <w:br w:type="page"/>
      </w:r>
    </w:p>
    <w:p>
      <w:pPr>
        <w:pStyle w:val="Heading1"/>
        <w:jc w:val="center"/>
      </w:pPr>
      <w:r>
        <w:t>88) What is the capital of Spain?</w:t>
      </w:r>
    </w:p>
    <w:p/>
    <w:p>
      <w:r/>
    </w:p>
    <w:tbl>
      <w:tblPr>
        <w:tblW w:type="auto" w:w="0"/>
        <w:tblLook w:firstColumn="1" w:firstRow="1" w:lastColumn="0" w:lastRow="0" w:noHBand="0" w:noVBand="1" w:val="04A0"/>
      </w:tblPr>
      <w:tblGrid>
        <w:gridCol w:w="4320"/>
        <w:gridCol w:w="4320"/>
      </w:tblGrid>
      <w:tr>
        <w:tc>
          <w:tcPr>
            <w:tcW w:type="dxa" w:w="4320"/>
          </w:tcPr>
          <w:p>
            <w:r>
              <w:t>A) Barcelona</w:t>
            </w:r>
          </w:p>
        </w:tc>
        <w:tc>
          <w:tcPr>
            <w:tcW w:type="dxa" w:w="4320"/>
          </w:tcPr>
          <w:p>
            <w:r>
              <w:t>B) Villareal</w:t>
            </w:r>
          </w:p>
        </w:tc>
      </w:tr>
      <w:tr>
        <w:tc>
          <w:tcPr>
            <w:tcW w:type="dxa" w:w="4320"/>
          </w:tcPr>
          <w:p>
            <w:r>
              <w:t>C) Madrid</w:t>
            </w:r>
          </w:p>
        </w:tc>
        <w:tc>
          <w:tcPr>
            <w:tcW w:type="dxa" w:w="4320"/>
          </w:tcPr>
          <w:p>
            <w:r>
              <w:t>D) Ronda</w:t>
            </w:r>
          </w:p>
        </w:tc>
      </w:tr>
    </w:tbl>
    <w:p>
      <w:r>
        <w:br w:type="page"/>
      </w:r>
    </w:p>
    <w:p>
      <w:pPr>
        <w:pStyle w:val="Heading1"/>
        <w:jc w:val="center"/>
      </w:pPr>
      <w:r>
        <w:t>89) What is the name of the largest ocean in the world?</w:t>
      </w:r>
    </w:p>
    <w:p/>
    <w:p>
      <w:r/>
    </w:p>
    <w:tbl>
      <w:tblPr>
        <w:tblW w:type="auto" w:w="0"/>
        <w:tblLook w:firstColumn="1" w:firstRow="1" w:lastColumn="0" w:lastRow="0" w:noHBand="0" w:noVBand="1" w:val="04A0"/>
      </w:tblPr>
      <w:tblGrid>
        <w:gridCol w:w="4320"/>
        <w:gridCol w:w="4320"/>
      </w:tblGrid>
      <w:tr>
        <w:tc>
          <w:tcPr>
            <w:tcW w:type="dxa" w:w="4320"/>
          </w:tcPr>
          <w:p>
            <w:r>
              <w:t>A) Atlantic</w:t>
            </w:r>
          </w:p>
        </w:tc>
        <w:tc>
          <w:tcPr>
            <w:tcW w:type="dxa" w:w="4320"/>
          </w:tcPr>
          <w:p>
            <w:r>
              <w:t>B) Pacific</w:t>
            </w:r>
          </w:p>
        </w:tc>
      </w:tr>
      <w:tr>
        <w:tc>
          <w:tcPr>
            <w:tcW w:type="dxa" w:w="4320"/>
          </w:tcPr>
          <w:p>
            <w:r>
              <w:t>C) Indian</w:t>
            </w:r>
          </w:p>
        </w:tc>
        <w:tc>
          <w:tcPr>
            <w:tcW w:type="dxa" w:w="4320"/>
          </w:tcPr>
          <w:p>
            <w:r>
              <w:t>D) Arctic</w:t>
            </w:r>
          </w:p>
        </w:tc>
      </w:tr>
    </w:tbl>
    <w:p>
      <w:r>
        <w:br w:type="page"/>
      </w:r>
    </w:p>
    <w:p>
      <w:pPr>
        <w:pStyle w:val="Heading1"/>
        <w:jc w:val="center"/>
      </w:pPr>
      <w:r>
        <w:t>90) How many days are in a year?</w:t>
      </w:r>
    </w:p>
    <w:p/>
    <w:p>
      <w:r/>
    </w:p>
    <w:tbl>
      <w:tblPr>
        <w:tblW w:type="auto" w:w="0"/>
        <w:tblLook w:firstColumn="1" w:firstRow="1" w:lastColumn="0" w:lastRow="0" w:noHBand="0" w:noVBand="1" w:val="04A0"/>
      </w:tblPr>
      <w:tblGrid>
        <w:gridCol w:w="4320"/>
        <w:gridCol w:w="4320"/>
      </w:tblGrid>
      <w:tr>
        <w:tc>
          <w:tcPr>
            <w:tcW w:type="dxa" w:w="4320"/>
          </w:tcPr>
          <w:p>
            <w:r>
              <w:t>A) 366 days</w:t>
            </w:r>
          </w:p>
        </w:tc>
        <w:tc>
          <w:tcPr>
            <w:tcW w:type="dxa" w:w="4320"/>
          </w:tcPr>
          <w:p>
            <w:r>
              <w:t>B) 363 days</w:t>
            </w:r>
          </w:p>
        </w:tc>
      </w:tr>
      <w:tr>
        <w:tc>
          <w:tcPr>
            <w:tcW w:type="dxa" w:w="4320"/>
          </w:tcPr>
          <w:p>
            <w:r>
              <w:t>C) 365 days</w:t>
            </w:r>
          </w:p>
        </w:tc>
        <w:tc>
          <w:tcPr>
            <w:tcW w:type="dxa" w:w="4320"/>
          </w:tcPr>
          <w:p>
            <w:r>
              <w:t>D) 362 days</w:t>
            </w:r>
          </w:p>
        </w:tc>
      </w:tr>
    </w:tbl>
    <w:p>
      <w:r>
        <w:br w:type="page"/>
      </w:r>
    </w:p>
    <w:p>
      <w:pPr>
        <w:pStyle w:val="Heading1"/>
        <w:jc w:val="center"/>
      </w:pPr>
      <w:r>
        <w:t>91) Who is the German mathematician known as the Prince of Mathematicians?</w:t>
      </w:r>
    </w:p>
    <w:p/>
    <w:p>
      <w:r/>
    </w:p>
    <w:tbl>
      <w:tblPr>
        <w:tblW w:type="auto" w:w="0"/>
        <w:tblLook w:firstColumn="1" w:firstRow="1" w:lastColumn="0" w:lastRow="0" w:noHBand="0" w:noVBand="1" w:val="04A0"/>
      </w:tblPr>
      <w:tblGrid>
        <w:gridCol w:w="4320"/>
        <w:gridCol w:w="4320"/>
      </w:tblGrid>
      <w:tr>
        <w:tc>
          <w:tcPr>
            <w:tcW w:type="dxa" w:w="4320"/>
          </w:tcPr>
          <w:p>
            <w:r>
              <w:t>A) Adrien-Marie Legendre</w:t>
            </w:r>
          </w:p>
        </w:tc>
        <w:tc>
          <w:tcPr>
            <w:tcW w:type="dxa" w:w="4320"/>
          </w:tcPr>
          <w:p>
            <w:r>
              <w:t>B) Carl Friedrich Gauss</w:t>
            </w:r>
          </w:p>
        </w:tc>
      </w:tr>
      <w:tr>
        <w:tc>
          <w:tcPr>
            <w:tcW w:type="dxa" w:w="4320"/>
          </w:tcPr>
          <w:p>
            <w:r>
              <w:t>C) Pierre de Fermat</w:t>
            </w:r>
          </w:p>
        </w:tc>
        <w:tc>
          <w:tcPr>
            <w:tcW w:type="dxa" w:w="4320"/>
          </w:tcPr>
          <w:p>
            <w:r>
              <w:t>D) Alan Turing</w:t>
            </w:r>
          </w:p>
        </w:tc>
      </w:tr>
    </w:tbl>
    <w:p>
      <w:r>
        <w:br w:type="page"/>
      </w:r>
    </w:p>
    <w:p>
      <w:pPr>
        <w:pStyle w:val="Heading1"/>
        <w:jc w:val="center"/>
      </w:pPr>
      <w:r>
        <w:t>92) What is the art of theater called?</w:t>
      </w:r>
    </w:p>
    <w:p/>
    <w:p>
      <w:r/>
    </w:p>
    <w:tbl>
      <w:tblPr>
        <w:tblW w:type="auto" w:w="0"/>
        <w:tblLook w:firstColumn="1" w:firstRow="1" w:lastColumn="0" w:lastRow="0" w:noHBand="0" w:noVBand="1" w:val="04A0"/>
      </w:tblPr>
      <w:tblGrid>
        <w:gridCol w:w="4320"/>
        <w:gridCol w:w="4320"/>
      </w:tblGrid>
      <w:tr>
        <w:tc>
          <w:tcPr>
            <w:tcW w:type="dxa" w:w="4320"/>
          </w:tcPr>
          <w:p>
            <w:r>
              <w:t>A) Cinema</w:t>
            </w:r>
          </w:p>
        </w:tc>
        <w:tc>
          <w:tcPr>
            <w:tcW w:type="dxa" w:w="4320"/>
          </w:tcPr>
          <w:p>
            <w:r>
              <w:t>B) Theater</w:t>
            </w:r>
          </w:p>
        </w:tc>
      </w:tr>
      <w:tr>
        <w:tc>
          <w:tcPr>
            <w:tcW w:type="dxa" w:w="4320"/>
          </w:tcPr>
          <w:p>
            <w:r>
              <w:t>C) Mime</w:t>
            </w:r>
          </w:p>
        </w:tc>
        <w:tc>
          <w:tcPr>
            <w:tcW w:type="dxa" w:w="4320"/>
          </w:tcPr>
          <w:p>
            <w:r>
              <w:t>D) Literature</w:t>
            </w:r>
          </w:p>
        </w:tc>
      </w:tr>
    </w:tbl>
    <w:p>
      <w:r>
        <w:br w:type="page"/>
      </w:r>
    </w:p>
    <w:p>
      <w:pPr>
        <w:pStyle w:val="Heading1"/>
        <w:jc w:val="center"/>
      </w:pPr>
      <w:r>
        <w:t>93) What is the science that studies the history and use of flags called?</w:t>
      </w:r>
    </w:p>
    <w:p/>
    <w:p>
      <w:r/>
    </w:p>
    <w:tbl>
      <w:tblPr>
        <w:tblW w:type="auto" w:w="0"/>
        <w:tblLook w:firstColumn="1" w:firstRow="1" w:lastColumn="0" w:lastRow="0" w:noHBand="0" w:noVBand="1" w:val="04A0"/>
      </w:tblPr>
      <w:tblGrid>
        <w:gridCol w:w="4320"/>
        <w:gridCol w:w="4320"/>
      </w:tblGrid>
      <w:tr>
        <w:tc>
          <w:tcPr>
            <w:tcW w:type="dxa" w:w="4320"/>
          </w:tcPr>
          <w:p>
            <w:r>
              <w:t>A) Vexillology</w:t>
            </w:r>
          </w:p>
        </w:tc>
        <w:tc>
          <w:tcPr>
            <w:tcW w:type="dxa" w:w="4320"/>
          </w:tcPr>
          <w:p>
            <w:r>
              <w:t>B) Ornithology</w:t>
            </w:r>
          </w:p>
        </w:tc>
      </w:tr>
      <w:tr>
        <w:tc>
          <w:tcPr>
            <w:tcW w:type="dxa" w:w="4320"/>
          </w:tcPr>
          <w:p>
            <w:r>
              <w:t>C) Philology</w:t>
            </w:r>
          </w:p>
        </w:tc>
        <w:tc>
          <w:tcPr>
            <w:tcW w:type="dxa" w:w="4320"/>
          </w:tcPr>
          <w:p>
            <w:r>
              <w:t>D) Geology</w:t>
            </w:r>
          </w:p>
        </w:tc>
      </w:tr>
    </w:tbl>
    <w:p>
      <w:r>
        <w:br w:type="page"/>
      </w:r>
    </w:p>
    <w:p>
      <w:pPr>
        <w:pStyle w:val="Heading1"/>
        <w:jc w:val="center"/>
      </w:pPr>
      <w:r>
        <w:t>94) What is the name of the team with the most wins in a season in the NBA?</w:t>
      </w:r>
    </w:p>
    <w:p/>
    <w:p>
      <w:r/>
    </w:p>
    <w:tbl>
      <w:tblPr>
        <w:tblW w:type="auto" w:w="0"/>
        <w:tblLook w:firstColumn="1" w:firstRow="1" w:lastColumn="0" w:lastRow="0" w:noHBand="0" w:noVBand="1" w:val="04A0"/>
      </w:tblPr>
      <w:tblGrid>
        <w:gridCol w:w="4320"/>
        <w:gridCol w:w="4320"/>
      </w:tblGrid>
      <w:tr>
        <w:tc>
          <w:tcPr>
            <w:tcW w:type="dxa" w:w="4320"/>
          </w:tcPr>
          <w:p>
            <w:r>
              <w:t>A) Los Angeles Lakers</w:t>
            </w:r>
          </w:p>
        </w:tc>
        <w:tc>
          <w:tcPr>
            <w:tcW w:type="dxa" w:w="4320"/>
          </w:tcPr>
          <w:p>
            <w:r>
              <w:t>B) Dallas Mavericks</w:t>
            </w:r>
          </w:p>
        </w:tc>
      </w:tr>
      <w:tr>
        <w:tc>
          <w:tcPr>
            <w:tcW w:type="dxa" w:w="4320"/>
          </w:tcPr>
          <w:p>
            <w:r>
              <w:t>C) Toronto Raptors</w:t>
            </w:r>
          </w:p>
        </w:tc>
        <w:tc>
          <w:tcPr>
            <w:tcW w:type="dxa" w:w="4320"/>
          </w:tcPr>
          <w:p>
            <w:r>
              <w:t>D) Golden State Warriors</w:t>
            </w:r>
          </w:p>
        </w:tc>
      </w:tr>
    </w:tbl>
    <w:p>
      <w:r>
        <w:br w:type="page"/>
      </w:r>
    </w:p>
    <w:p>
      <w:pPr>
        <w:pStyle w:val="Heading1"/>
        <w:jc w:val="center"/>
      </w:pPr>
      <w:r>
        <w:t>95) Who is the author of the novel Norwegian Wood?</w:t>
      </w:r>
    </w:p>
    <w:p/>
    <w:p>
      <w:r/>
    </w:p>
    <w:tbl>
      <w:tblPr>
        <w:tblW w:type="auto" w:w="0"/>
        <w:tblLook w:firstColumn="1" w:firstRow="1" w:lastColumn="0" w:lastRow="0" w:noHBand="0" w:noVBand="1" w:val="04A0"/>
      </w:tblPr>
      <w:tblGrid>
        <w:gridCol w:w="4320"/>
        <w:gridCol w:w="4320"/>
      </w:tblGrid>
      <w:tr>
        <w:tc>
          <w:tcPr>
            <w:tcW w:type="dxa" w:w="4320"/>
          </w:tcPr>
          <w:p>
            <w:r>
              <w:t>A) Panait Istrati</w:t>
            </w:r>
          </w:p>
        </w:tc>
        <w:tc>
          <w:tcPr>
            <w:tcW w:type="dxa" w:w="4320"/>
          </w:tcPr>
          <w:p>
            <w:r>
              <w:t>B) John Steinbeck</w:t>
            </w:r>
          </w:p>
        </w:tc>
      </w:tr>
      <w:tr>
        <w:tc>
          <w:tcPr>
            <w:tcW w:type="dxa" w:w="4320"/>
          </w:tcPr>
          <w:p>
            <w:r>
              <w:t>C) Maksim Gorky</w:t>
            </w:r>
          </w:p>
        </w:tc>
        <w:tc>
          <w:tcPr>
            <w:tcW w:type="dxa" w:w="4320"/>
          </w:tcPr>
          <w:p>
            <w:r>
              <w:t>D) Haruki Murakami</w:t>
            </w:r>
          </w:p>
        </w:tc>
      </w:tr>
    </w:tbl>
    <w:p>
      <w:r>
        <w:br w:type="page"/>
      </w:r>
    </w:p>
    <w:p>
      <w:pPr>
        <w:pStyle w:val="Heading1"/>
        <w:jc w:val="center"/>
      </w:pPr>
      <w:r>
        <w:t>96) Secil weighs 60 kilograms. Is she 1.80 meters tall?</w:t>
      </w:r>
    </w:p>
    <w:p/>
    <w:p>
      <w:r/>
    </w:p>
    <w:tbl>
      <w:tblPr>
        <w:tblW w:type="auto" w:w="0"/>
        <w:tblLook w:firstColumn="1" w:firstRow="1" w:lastColumn="0" w:lastRow="0" w:noHBand="0" w:noVBand="1" w:val="04A0"/>
      </w:tblPr>
      <w:tblGrid>
        <w:gridCol w:w="4320"/>
        <w:gridCol w:w="4320"/>
      </w:tblGrid>
      <w:tr>
        <w:tc>
          <w:tcPr>
            <w:tcW w:type="dxa" w:w="4320"/>
          </w:tcPr>
          <w:p>
            <w:r>
              <w:t>A) Fat</w:t>
            </w:r>
          </w:p>
        </w:tc>
        <w:tc>
          <w:tcPr>
            <w:tcW w:type="dxa" w:w="4320"/>
          </w:tcPr>
          <w:p>
            <w:r>
              <w:t>B) Short</w:t>
            </w:r>
          </w:p>
        </w:tc>
      </w:tr>
      <w:tr>
        <w:tc>
          <w:tcPr>
            <w:tcW w:type="dxa" w:w="4320"/>
          </w:tcPr>
          <w:p>
            <w:r>
              <w:t>C) Overweight</w:t>
            </w:r>
          </w:p>
        </w:tc>
        <w:tc>
          <w:tcPr>
            <w:tcW w:type="dxa" w:w="4320"/>
          </w:tcPr>
          <w:p>
            <w:r>
              <w:t>D) Slim</w:t>
            </w:r>
          </w:p>
        </w:tc>
      </w:tr>
    </w:tbl>
    <w:p>
      <w:r>
        <w:br w:type="page"/>
      </w:r>
    </w:p>
    <w:p>
      <w:pPr>
        <w:pStyle w:val="Heading1"/>
        <w:jc w:val="center"/>
      </w:pPr>
      <w:r>
        <w:t>97) Which of the following represents the proportion 6/25 with the percent symbol?</w:t>
      </w:r>
    </w:p>
    <w:p/>
    <w:p>
      <w:r/>
    </w:p>
    <w:tbl>
      <w:tblPr>
        <w:tblW w:type="auto" w:w="0"/>
        <w:tblLook w:firstColumn="1" w:firstRow="1" w:lastColumn="0" w:lastRow="0" w:noHBand="0" w:noVBand="1" w:val="04A0"/>
      </w:tblPr>
      <w:tblGrid>
        <w:gridCol w:w="4320"/>
        <w:gridCol w:w="4320"/>
      </w:tblGrid>
      <w:tr>
        <w:tc>
          <w:tcPr>
            <w:tcW w:type="dxa" w:w="4320"/>
          </w:tcPr>
          <w:p>
            <w:r>
              <w:t>A) 34%</w:t>
            </w:r>
          </w:p>
        </w:tc>
        <w:tc>
          <w:tcPr>
            <w:tcW w:type="dxa" w:w="4320"/>
          </w:tcPr>
          <w:p>
            <w:r>
              <w:t>B) 30%</w:t>
            </w:r>
          </w:p>
        </w:tc>
      </w:tr>
      <w:tr>
        <w:tc>
          <w:tcPr>
            <w:tcW w:type="dxa" w:w="4320"/>
          </w:tcPr>
          <w:p>
            <w:r>
              <w:t>C) 24%</w:t>
            </w:r>
          </w:p>
        </w:tc>
        <w:tc>
          <w:tcPr>
            <w:tcW w:type="dxa" w:w="4320"/>
          </w:tcPr>
          <w:p>
            <w:r>
              <w:t>D) 36%</w:t>
            </w:r>
          </w:p>
        </w:tc>
      </w:tr>
    </w:tbl>
    <w:p>
      <w:r>
        <w:br w:type="page"/>
      </w:r>
    </w:p>
    <w:p>
      <w:pPr>
        <w:pStyle w:val="Heading1"/>
        <w:jc w:val="center"/>
      </w:pPr>
      <w:r>
        <w:t>98) How many people play in a basketball match? (Per team)</w:t>
      </w:r>
    </w:p>
    <w:p/>
    <w:p>
      <w:r/>
    </w:p>
    <w:tbl>
      <w:tblPr>
        <w:tblW w:type="auto" w:w="0"/>
        <w:tblLook w:firstColumn="1" w:firstRow="1" w:lastColumn="0" w:lastRow="0" w:noHBand="0" w:noVBand="1" w:val="04A0"/>
      </w:tblPr>
      <w:tblGrid>
        <w:gridCol w:w="4320"/>
        <w:gridCol w:w="4320"/>
      </w:tblGrid>
      <w:tr>
        <w:tc>
          <w:tcPr>
            <w:tcW w:type="dxa" w:w="4320"/>
          </w:tcPr>
          <w:p>
            <w:r>
              <w:t>A) 7</w:t>
            </w:r>
          </w:p>
        </w:tc>
        <w:tc>
          <w:tcPr>
            <w:tcW w:type="dxa" w:w="4320"/>
          </w:tcPr>
          <w:p>
            <w:r>
              <w:t>B) 5</w:t>
            </w:r>
          </w:p>
        </w:tc>
      </w:tr>
      <w:tr>
        <w:tc>
          <w:tcPr>
            <w:tcW w:type="dxa" w:w="4320"/>
          </w:tcPr>
          <w:p>
            <w:r>
              <w:t>C) 11</w:t>
            </w:r>
          </w:p>
        </w:tc>
        <w:tc>
          <w:tcPr>
            <w:tcW w:type="dxa" w:w="4320"/>
          </w:tcPr>
          <w:p>
            <w:r>
              <w:t>D) 3</w:t>
            </w:r>
          </w:p>
        </w:tc>
      </w:tr>
    </w:tbl>
    <w:p>
      <w:r>
        <w:br w:type="page"/>
      </w:r>
    </w:p>
    <w:p>
      <w:pPr>
        <w:pStyle w:val="Heading1"/>
        <w:jc w:val="center"/>
      </w:pPr>
      <w:r>
        <w:t>99) What is the most expensive art piece sold that was painted by Da Vinci?</w:t>
      </w:r>
    </w:p>
    <w:p/>
    <w:p>
      <w:r/>
    </w:p>
    <w:tbl>
      <w:tblPr>
        <w:tblW w:type="auto" w:w="0"/>
        <w:tblLook w:firstColumn="1" w:firstRow="1" w:lastColumn="0" w:lastRow="0" w:noHBand="0" w:noVBand="1" w:val="04A0"/>
      </w:tblPr>
      <w:tblGrid>
        <w:gridCol w:w="4320"/>
        <w:gridCol w:w="4320"/>
      </w:tblGrid>
      <w:tr>
        <w:tc>
          <w:tcPr>
            <w:tcW w:type="dxa" w:w="4320"/>
          </w:tcPr>
          <w:p>
            <w:r>
              <w:t>A) Salvator Mundi</w:t>
            </w:r>
          </w:p>
        </w:tc>
        <w:tc>
          <w:tcPr>
            <w:tcW w:type="dxa" w:w="4320"/>
          </w:tcPr>
          <w:p>
            <w:r>
              <w:t>B) Mona Lisa</w:t>
            </w:r>
          </w:p>
        </w:tc>
      </w:tr>
      <w:tr>
        <w:tc>
          <w:tcPr>
            <w:tcW w:type="dxa" w:w="4320"/>
          </w:tcPr>
          <w:p>
            <w:r>
              <w:t>C) Black Square</w:t>
            </w:r>
          </w:p>
        </w:tc>
        <w:tc>
          <w:tcPr>
            <w:tcW w:type="dxa" w:w="4320"/>
          </w:tcPr>
          <w:p>
            <w:r>
              <w:t>D) The Starry Night</w:t>
            </w:r>
          </w:p>
        </w:tc>
      </w:tr>
    </w:tbl>
    <w:p>
      <w:r>
        <w:br w:type="page"/>
      </w:r>
    </w:p>
    <w:p>
      <w:pPr>
        <w:pStyle w:val="Heading1"/>
        <w:jc w:val="center"/>
      </w:pPr>
      <w:r>
        <w:t>100) What is the name of the public institution that supervises the broadcast of all radio and television operating in Turkey?</w:t>
      </w:r>
    </w:p>
    <w:p/>
    <w:p>
      <w:r/>
    </w:p>
    <w:tbl>
      <w:tblPr>
        <w:tblW w:type="auto" w:w="0"/>
        <w:tblLook w:firstColumn="1" w:firstRow="1" w:lastColumn="0" w:lastRow="0" w:noHBand="0" w:noVBand="1" w:val="04A0"/>
      </w:tblPr>
      <w:tblGrid>
        <w:gridCol w:w="4320"/>
        <w:gridCol w:w="4320"/>
      </w:tblGrid>
      <w:tr>
        <w:tc>
          <w:tcPr>
            <w:tcW w:type="dxa" w:w="4320"/>
          </w:tcPr>
          <w:p>
            <w:r>
              <w:t>A) TBMM</w:t>
            </w:r>
          </w:p>
        </w:tc>
        <w:tc>
          <w:tcPr>
            <w:tcW w:type="dxa" w:w="4320"/>
          </w:tcPr>
          <w:p>
            <w:r>
              <w:t>B) UNICEF</w:t>
            </w:r>
          </w:p>
        </w:tc>
      </w:tr>
      <w:tr>
        <w:tc>
          <w:tcPr>
            <w:tcW w:type="dxa" w:w="4320"/>
          </w:tcPr>
          <w:p>
            <w:r>
              <w:t>C) RTÜK</w:t>
            </w:r>
          </w:p>
        </w:tc>
        <w:tc>
          <w:tcPr>
            <w:tcW w:type="dxa" w:w="4320"/>
          </w:tcPr>
          <w:p>
            <w:r>
              <w:t>D) TÜBİTAK</w:t>
            </w:r>
          </w:p>
        </w:tc>
      </w:tr>
    </w:tbl>
    <w:p>
      <w:r>
        <w:br w:type="page"/>
      </w:r>
    </w:p>
    <w:p>
      <w:pPr>
        <w:pStyle w:val="Heading1"/>
        <w:jc w:val="center"/>
      </w:pPr>
      <w:r>
        <w:t>101) If people continue to cut down trees what will happen to our climate?</w:t>
      </w:r>
    </w:p>
    <w:p/>
    <w:p>
      <w:r/>
    </w:p>
    <w:tbl>
      <w:tblPr>
        <w:tblW w:type="auto" w:w="0"/>
        <w:tblLook w:firstColumn="1" w:firstRow="1" w:lastColumn="0" w:lastRow="0" w:noHBand="0" w:noVBand="1" w:val="04A0"/>
      </w:tblPr>
      <w:tblGrid>
        <w:gridCol w:w="4320"/>
        <w:gridCol w:w="4320"/>
      </w:tblGrid>
      <w:tr>
        <w:tc>
          <w:tcPr>
            <w:tcW w:type="dxa" w:w="4320"/>
          </w:tcPr>
          <w:p>
            <w:r>
              <w:t>A) It will get hotter</w:t>
            </w:r>
          </w:p>
        </w:tc>
        <w:tc>
          <w:tcPr>
            <w:tcW w:type="dxa" w:w="4320"/>
          </w:tcPr>
          <w:p>
            <w:r>
              <w:t>B) It will waste</w:t>
            </w:r>
          </w:p>
        </w:tc>
      </w:tr>
      <w:tr>
        <w:tc>
          <w:tcPr>
            <w:tcW w:type="dxa" w:w="4320"/>
          </w:tcPr>
          <w:p>
            <w:r>
              <w:t>C) It will reduce</w:t>
            </w:r>
          </w:p>
        </w:tc>
        <w:tc>
          <w:tcPr>
            <w:tcW w:type="dxa" w:w="4320"/>
          </w:tcPr>
          <w:p>
            <w:r>
              <w:t>D) It will increase</w:t>
            </w:r>
          </w:p>
        </w:tc>
      </w:tr>
    </w:tbl>
    <w:p>
      <w:r>
        <w:br w:type="page"/>
      </w:r>
    </w:p>
    <w:p>
      <w:pPr>
        <w:pStyle w:val="Heading1"/>
        <w:jc w:val="center"/>
      </w:pPr>
      <w:r>
        <w:t>102) What is the name of the unfinished opera that Mozart composed inspired by a Turkish girl he fell in love with?</w:t>
      </w:r>
    </w:p>
    <w:p/>
    <w:p>
      <w:r/>
    </w:p>
    <w:tbl>
      <w:tblPr>
        <w:tblW w:type="auto" w:w="0"/>
        <w:tblLook w:firstColumn="1" w:firstRow="1" w:lastColumn="0" w:lastRow="0" w:noHBand="0" w:noVBand="1" w:val="04A0"/>
      </w:tblPr>
      <w:tblGrid>
        <w:gridCol w:w="4320"/>
        <w:gridCol w:w="4320"/>
      </w:tblGrid>
      <w:tr>
        <w:tc>
          <w:tcPr>
            <w:tcW w:type="dxa" w:w="4320"/>
          </w:tcPr>
          <w:p>
            <w:r>
              <w:t>A) Lacrimosa</w:t>
            </w:r>
          </w:p>
        </w:tc>
        <w:tc>
          <w:tcPr>
            <w:tcW w:type="dxa" w:w="4320"/>
          </w:tcPr>
          <w:p>
            <w:r>
              <w:t>B) Zaide</w:t>
            </w:r>
          </w:p>
        </w:tc>
      </w:tr>
      <w:tr>
        <w:tc>
          <w:tcPr>
            <w:tcW w:type="dxa" w:w="4320"/>
          </w:tcPr>
          <w:p>
            <w:r>
              <w:t>C) Moonlight Sonata</w:t>
            </w:r>
          </w:p>
        </w:tc>
        <w:tc>
          <w:tcPr>
            <w:tcW w:type="dxa" w:w="4320"/>
          </w:tcPr>
          <w:p>
            <w:r>
              <w:t>D) Air</w:t>
            </w:r>
          </w:p>
        </w:tc>
      </w:tr>
    </w:tbl>
    <w:p>
      <w:r>
        <w:br w:type="page"/>
      </w:r>
    </w:p>
    <w:p>
      <w:pPr>
        <w:pStyle w:val="Heading1"/>
        <w:jc w:val="center"/>
      </w:pPr>
      <w:r>
        <w:t>103) Who composed Toccata and Fugue in D minor?</w:t>
      </w:r>
    </w:p>
    <w:p/>
    <w:p>
      <w:r/>
    </w:p>
    <w:tbl>
      <w:tblPr>
        <w:tblW w:type="auto" w:w="0"/>
        <w:tblLook w:firstColumn="1" w:firstRow="1" w:lastColumn="0" w:lastRow="0" w:noHBand="0" w:noVBand="1" w:val="04A0"/>
      </w:tblPr>
      <w:tblGrid>
        <w:gridCol w:w="4320"/>
        <w:gridCol w:w="4320"/>
      </w:tblGrid>
      <w:tr>
        <w:tc>
          <w:tcPr>
            <w:tcW w:type="dxa" w:w="4320"/>
          </w:tcPr>
          <w:p>
            <w:r>
              <w:t>A) Amadeus Wolfgang Mozart</w:t>
            </w:r>
          </w:p>
        </w:tc>
        <w:tc>
          <w:tcPr>
            <w:tcW w:type="dxa" w:w="4320"/>
          </w:tcPr>
          <w:p>
            <w:r>
              <w:t>B) Johann Sebastian Bach</w:t>
            </w:r>
          </w:p>
        </w:tc>
      </w:tr>
      <w:tr>
        <w:tc>
          <w:tcPr>
            <w:tcW w:type="dxa" w:w="4320"/>
          </w:tcPr>
          <w:p>
            <w:r>
              <w:t>C) Ludwig van Beethoven</w:t>
            </w:r>
          </w:p>
        </w:tc>
        <w:tc>
          <w:tcPr>
            <w:tcW w:type="dxa" w:w="4320"/>
          </w:tcPr>
          <w:p>
            <w:r>
              <w:t>D) Franz Joseph Haydn</w:t>
            </w:r>
          </w:p>
        </w:tc>
      </w:tr>
    </w:tbl>
    <w:p>
      <w:r>
        <w:br w:type="page"/>
      </w:r>
    </w:p>
    <w:p>
      <w:pPr>
        <w:pStyle w:val="Heading1"/>
        <w:jc w:val="center"/>
      </w:pPr>
      <w:r>
        <w:t>104) When was the Great Wall built?</w:t>
      </w:r>
    </w:p>
    <w:p/>
    <w:p>
      <w:r/>
    </w:p>
    <w:tbl>
      <w:tblPr>
        <w:tblW w:type="auto" w:w="0"/>
        <w:tblLook w:firstColumn="1" w:firstRow="1" w:lastColumn="0" w:lastRow="0" w:noHBand="0" w:noVBand="1" w:val="04A0"/>
      </w:tblPr>
      <w:tblGrid>
        <w:gridCol w:w="4320"/>
        <w:gridCol w:w="4320"/>
      </w:tblGrid>
      <w:tr>
        <w:tc>
          <w:tcPr>
            <w:tcW w:type="dxa" w:w="4320"/>
          </w:tcPr>
          <w:p>
            <w:r>
              <w:t>A) BC 221-CE 608</w:t>
            </w:r>
          </w:p>
        </w:tc>
        <w:tc>
          <w:tcPr>
            <w:tcW w:type="dxa" w:w="4320"/>
          </w:tcPr>
          <w:p>
            <w:r>
              <w:t>B) BC 321-CE 762</w:t>
            </w:r>
          </w:p>
        </w:tc>
      </w:tr>
      <w:tr>
        <w:tc>
          <w:tcPr>
            <w:tcW w:type="dxa" w:w="4320"/>
          </w:tcPr>
          <w:p>
            <w:r>
              <w:t>C) BC 593-CE 351</w:t>
            </w:r>
          </w:p>
        </w:tc>
        <w:tc>
          <w:tcPr>
            <w:tcW w:type="dxa" w:w="4320"/>
          </w:tcPr>
          <w:p>
            <w:r>
              <w:t>D) BC 569-CE 366</w:t>
            </w:r>
          </w:p>
        </w:tc>
      </w:tr>
    </w:tbl>
    <w:p>
      <w:r>
        <w:br w:type="page"/>
      </w:r>
    </w:p>
    <w:p>
      <w:pPr>
        <w:pStyle w:val="Heading1"/>
        <w:jc w:val="center"/>
      </w:pPr>
      <w:r>
        <w:t>105) How many countries are there in the world?</w:t>
      </w:r>
    </w:p>
    <w:p/>
    <w:p>
      <w:r/>
    </w:p>
    <w:tbl>
      <w:tblPr>
        <w:tblW w:type="auto" w:w="0"/>
        <w:tblLook w:firstColumn="1" w:firstRow="1" w:lastColumn="0" w:lastRow="0" w:noHBand="0" w:noVBand="1" w:val="04A0"/>
      </w:tblPr>
      <w:tblGrid>
        <w:gridCol w:w="4320"/>
        <w:gridCol w:w="4320"/>
      </w:tblGrid>
      <w:tr>
        <w:tc>
          <w:tcPr>
            <w:tcW w:type="dxa" w:w="4320"/>
          </w:tcPr>
          <w:p>
            <w:r>
              <w:t>A) 321</w:t>
            </w:r>
          </w:p>
        </w:tc>
        <w:tc>
          <w:tcPr>
            <w:tcW w:type="dxa" w:w="4320"/>
          </w:tcPr>
          <w:p>
            <w:r>
              <w:t>B) 108</w:t>
            </w:r>
          </w:p>
        </w:tc>
      </w:tr>
      <w:tr>
        <w:tc>
          <w:tcPr>
            <w:tcW w:type="dxa" w:w="4320"/>
          </w:tcPr>
          <w:p>
            <w:r>
              <w:t>C) 90</w:t>
            </w:r>
          </w:p>
        </w:tc>
        <w:tc>
          <w:tcPr>
            <w:tcW w:type="dxa" w:w="4320"/>
          </w:tcPr>
          <w:p>
            <w:r>
              <w:t>D) 208</w:t>
            </w:r>
          </w:p>
        </w:tc>
      </w:tr>
    </w:tbl>
    <w:p>
      <w:r>
        <w:br w:type="page"/>
      </w:r>
    </w:p>
    <w:p>
      <w:pPr>
        <w:pStyle w:val="Heading1"/>
        <w:jc w:val="center"/>
      </w:pPr>
      <w:r>
        <w:t>106) Who introduced concepts such as Square diameter angle triangle area into Turkish?</w:t>
      </w:r>
    </w:p>
    <w:p/>
    <w:p>
      <w:r/>
    </w:p>
    <w:tbl>
      <w:tblPr>
        <w:tblW w:type="auto" w:w="0"/>
        <w:tblLook w:firstColumn="1" w:firstRow="1" w:lastColumn="0" w:lastRow="0" w:noHBand="0" w:noVBand="1" w:val="04A0"/>
      </w:tblPr>
      <w:tblGrid>
        <w:gridCol w:w="4320"/>
        <w:gridCol w:w="4320"/>
      </w:tblGrid>
      <w:tr>
        <w:tc>
          <w:tcPr>
            <w:tcW w:type="dxa" w:w="4320"/>
          </w:tcPr>
          <w:p>
            <w:r>
              <w:t>A) Mustafa Kemal Atatürk</w:t>
            </w:r>
          </w:p>
        </w:tc>
        <w:tc>
          <w:tcPr>
            <w:tcW w:type="dxa" w:w="4320"/>
          </w:tcPr>
          <w:p>
            <w:r>
              <w:t>B) Cahit Arf</w:t>
            </w:r>
          </w:p>
        </w:tc>
      </w:tr>
      <w:tr>
        <w:tc>
          <w:tcPr>
            <w:tcW w:type="dxa" w:w="4320"/>
          </w:tcPr>
          <w:p>
            <w:r>
              <w:t>C) Refik Saydam</w:t>
            </w:r>
          </w:p>
        </w:tc>
        <w:tc>
          <w:tcPr>
            <w:tcW w:type="dxa" w:w="4320"/>
          </w:tcPr>
          <w:p>
            <w:r>
              <w:t>D) Nurullah Atac</w:t>
            </w:r>
          </w:p>
        </w:tc>
      </w:tr>
    </w:tbl>
    <w:p>
      <w:r>
        <w:br w:type="page"/>
      </w:r>
    </w:p>
    <w:p>
      <w:pPr>
        <w:pStyle w:val="Heading1"/>
        <w:jc w:val="center"/>
      </w:pPr>
      <w:r>
        <w:t>107) What is the most common programming language used in the world? (2020-2022)?</w:t>
      </w:r>
    </w:p>
    <w:p/>
    <w:p>
      <w:r/>
    </w:p>
    <w:tbl>
      <w:tblPr>
        <w:tblW w:type="auto" w:w="0"/>
        <w:tblLook w:firstColumn="1" w:firstRow="1" w:lastColumn="0" w:lastRow="0" w:noHBand="0" w:noVBand="1" w:val="04A0"/>
      </w:tblPr>
      <w:tblGrid>
        <w:gridCol w:w="4320"/>
        <w:gridCol w:w="4320"/>
      </w:tblGrid>
      <w:tr>
        <w:tc>
          <w:tcPr>
            <w:tcW w:type="dxa" w:w="4320"/>
          </w:tcPr>
          <w:p>
            <w:r>
              <w:t>A) Python</w:t>
            </w:r>
          </w:p>
        </w:tc>
        <w:tc>
          <w:tcPr>
            <w:tcW w:type="dxa" w:w="4320"/>
          </w:tcPr>
          <w:p>
            <w:r>
              <w:t>B) Java</w:t>
            </w:r>
          </w:p>
        </w:tc>
      </w:tr>
      <w:tr>
        <w:tc>
          <w:tcPr>
            <w:tcW w:type="dxa" w:w="4320"/>
          </w:tcPr>
          <w:p>
            <w:r>
              <w:t>C) Apache</w:t>
            </w:r>
          </w:p>
        </w:tc>
        <w:tc>
          <w:tcPr>
            <w:tcW w:type="dxa" w:w="4320"/>
          </w:tcPr>
          <w:p>
            <w:r>
              <w:t>D) Tailwind CSS</w:t>
            </w:r>
          </w:p>
        </w:tc>
      </w:tr>
    </w:tbl>
    <w:p>
      <w:r>
        <w:br w:type="page"/>
      </w:r>
    </w:p>
    <w:p>
      <w:pPr>
        <w:pStyle w:val="Heading1"/>
        <w:jc w:val="center"/>
      </w:pPr>
      <w:r>
        <w:t>108) Who is the Sultan that fought with Timur then became a captive and caused 11 years of Interregnum Era in the Ottoman Empire?</w:t>
      </w:r>
    </w:p>
    <w:p/>
    <w:p>
      <w:r/>
    </w:p>
    <w:tbl>
      <w:tblPr>
        <w:tblW w:type="auto" w:w="0"/>
        <w:tblLook w:firstColumn="1" w:firstRow="1" w:lastColumn="0" w:lastRow="0" w:noHBand="0" w:noVBand="1" w:val="04A0"/>
      </w:tblPr>
      <w:tblGrid>
        <w:gridCol w:w="4320"/>
        <w:gridCol w:w="4320"/>
      </w:tblGrid>
      <w:tr>
        <w:tc>
          <w:tcPr>
            <w:tcW w:type="dxa" w:w="4320"/>
          </w:tcPr>
          <w:p>
            <w:r>
              <w:t>A) Osman</w:t>
            </w:r>
          </w:p>
        </w:tc>
        <w:tc>
          <w:tcPr>
            <w:tcW w:type="dxa" w:w="4320"/>
          </w:tcPr>
          <w:p>
            <w:r>
              <w:t>B) Beyazit</w:t>
            </w:r>
          </w:p>
        </w:tc>
      </w:tr>
      <w:tr>
        <w:tc>
          <w:tcPr>
            <w:tcW w:type="dxa" w:w="4320"/>
          </w:tcPr>
          <w:p>
            <w:r>
              <w:t>C) Suleyman</w:t>
            </w:r>
          </w:p>
        </w:tc>
        <w:tc>
          <w:tcPr>
            <w:tcW w:type="dxa" w:w="4320"/>
          </w:tcPr>
          <w:p>
            <w:r>
              <w:t>D) Mehmet</w:t>
            </w:r>
          </w:p>
        </w:tc>
      </w:tr>
    </w:tbl>
    <w:p>
      <w:r>
        <w:br w:type="page"/>
      </w:r>
    </w:p>
    <w:p>
      <w:pPr>
        <w:pStyle w:val="Heading1"/>
        <w:jc w:val="center"/>
      </w:pPr>
      <w:r>
        <w:t>109) Who is the owner of SpaceX?</w:t>
      </w:r>
    </w:p>
    <w:p/>
    <w:p>
      <w:r/>
    </w:p>
    <w:tbl>
      <w:tblPr>
        <w:tblW w:type="auto" w:w="0"/>
        <w:tblLook w:firstColumn="1" w:firstRow="1" w:lastColumn="0" w:lastRow="0" w:noHBand="0" w:noVBand="1" w:val="04A0"/>
      </w:tblPr>
      <w:tblGrid>
        <w:gridCol w:w="4320"/>
        <w:gridCol w:w="4320"/>
      </w:tblGrid>
      <w:tr>
        <w:tc>
          <w:tcPr>
            <w:tcW w:type="dxa" w:w="4320"/>
          </w:tcPr>
          <w:p>
            <w:r>
              <w:t>A) Bill Gates</w:t>
            </w:r>
          </w:p>
        </w:tc>
        <w:tc>
          <w:tcPr>
            <w:tcW w:type="dxa" w:w="4320"/>
          </w:tcPr>
          <w:p>
            <w:r>
              <w:t>B) Jeff Bezos</w:t>
            </w:r>
          </w:p>
        </w:tc>
      </w:tr>
      <w:tr>
        <w:tc>
          <w:tcPr>
            <w:tcW w:type="dxa" w:w="4320"/>
          </w:tcPr>
          <w:p>
            <w:r>
              <w:t>C) Elon Musk</w:t>
            </w:r>
          </w:p>
        </w:tc>
        <w:tc>
          <w:tcPr>
            <w:tcW w:type="dxa" w:w="4320"/>
          </w:tcPr>
          <w:p>
            <w:r>
              <w:t>D) Steve Jobs</w:t>
            </w:r>
          </w:p>
        </w:tc>
      </w:tr>
    </w:tbl>
    <w:p>
      <w:r>
        <w:br w:type="page"/>
      </w:r>
    </w:p>
    <w:p>
      <w:pPr>
        <w:pStyle w:val="Heading1"/>
        <w:jc w:val="center"/>
      </w:pPr>
      <w:r>
        <w:t>110) Which country invented paper?</w:t>
      </w:r>
    </w:p>
    <w:p/>
    <w:p>
      <w:r/>
    </w:p>
    <w:tbl>
      <w:tblPr>
        <w:tblW w:type="auto" w:w="0"/>
        <w:tblLook w:firstColumn="1" w:firstRow="1" w:lastColumn="0" w:lastRow="0" w:noHBand="0" w:noVBand="1" w:val="04A0"/>
      </w:tblPr>
      <w:tblGrid>
        <w:gridCol w:w="4320"/>
        <w:gridCol w:w="4320"/>
      </w:tblGrid>
      <w:tr>
        <w:tc>
          <w:tcPr>
            <w:tcW w:type="dxa" w:w="4320"/>
          </w:tcPr>
          <w:p>
            <w:r>
              <w:t>A) Turkey</w:t>
            </w:r>
          </w:p>
        </w:tc>
        <w:tc>
          <w:tcPr>
            <w:tcW w:type="dxa" w:w="4320"/>
          </w:tcPr>
          <w:p>
            <w:r>
              <w:t>B) Canada</w:t>
            </w:r>
          </w:p>
        </w:tc>
      </w:tr>
      <w:tr>
        <w:tc>
          <w:tcPr>
            <w:tcW w:type="dxa" w:w="4320"/>
          </w:tcPr>
          <w:p>
            <w:r>
              <w:t>C) China</w:t>
            </w:r>
          </w:p>
        </w:tc>
        <w:tc>
          <w:tcPr>
            <w:tcW w:type="dxa" w:w="4320"/>
          </w:tcPr>
          <w:p>
            <w:r>
              <w:t>D) Russia</w:t>
            </w:r>
          </w:p>
        </w:tc>
      </w:tr>
    </w:tbl>
    <w:p>
      <w:r>
        <w:br w:type="page"/>
      </w:r>
    </w:p>
    <w:p>
      <w:pPr>
        <w:pStyle w:val="Heading1"/>
        <w:jc w:val="center"/>
      </w:pPr>
      <w:r>
        <w:t>111) Who painted the Starry Night portrait in 1889?</w:t>
      </w:r>
    </w:p>
    <w:p/>
    <w:p>
      <w:r/>
    </w:p>
    <w:tbl>
      <w:tblPr>
        <w:tblW w:type="auto" w:w="0"/>
        <w:tblLook w:firstColumn="1" w:firstRow="1" w:lastColumn="0" w:lastRow="0" w:noHBand="0" w:noVBand="1" w:val="04A0"/>
      </w:tblPr>
      <w:tblGrid>
        <w:gridCol w:w="4320"/>
        <w:gridCol w:w="4320"/>
      </w:tblGrid>
      <w:tr>
        <w:tc>
          <w:tcPr>
            <w:tcW w:type="dxa" w:w="4320"/>
          </w:tcPr>
          <w:p>
            <w:r>
              <w:t>A) Pablo Picasso</w:t>
            </w:r>
          </w:p>
        </w:tc>
        <w:tc>
          <w:tcPr>
            <w:tcW w:type="dxa" w:w="4320"/>
          </w:tcPr>
          <w:p>
            <w:r>
              <w:t>B) Claude Monet</w:t>
            </w:r>
          </w:p>
        </w:tc>
      </w:tr>
      <w:tr>
        <w:tc>
          <w:tcPr>
            <w:tcW w:type="dxa" w:w="4320"/>
          </w:tcPr>
          <w:p>
            <w:r>
              <w:t>C) Vincent Van Gogh</w:t>
            </w:r>
          </w:p>
        </w:tc>
        <w:tc>
          <w:tcPr>
            <w:tcW w:type="dxa" w:w="4320"/>
          </w:tcPr>
          <w:p>
            <w:r>
              <w:t>D) Edward Munch</w:t>
            </w:r>
          </w:p>
        </w:tc>
      </w:tr>
    </w:tbl>
    <w:p>
      <w:r>
        <w:br w:type="page"/>
      </w:r>
    </w:p>
    <w:p>
      <w:pPr>
        <w:pStyle w:val="Heading1"/>
        <w:jc w:val="center"/>
      </w:pPr>
      <w:r>
        <w:t>112) Who is the scientist known as the Father of Algebra?</w:t>
      </w:r>
    </w:p>
    <w:p/>
    <w:p>
      <w:r/>
    </w:p>
    <w:tbl>
      <w:tblPr>
        <w:tblW w:type="auto" w:w="0"/>
        <w:tblLook w:firstColumn="1" w:firstRow="1" w:lastColumn="0" w:lastRow="0" w:noHBand="0" w:noVBand="1" w:val="04A0"/>
      </w:tblPr>
      <w:tblGrid>
        <w:gridCol w:w="4320"/>
        <w:gridCol w:w="4320"/>
      </w:tblGrid>
      <w:tr>
        <w:tc>
          <w:tcPr>
            <w:tcW w:type="dxa" w:w="4320"/>
          </w:tcPr>
          <w:p>
            <w:r>
              <w:t>A) Firnas</w:t>
            </w:r>
          </w:p>
        </w:tc>
        <w:tc>
          <w:tcPr>
            <w:tcW w:type="dxa" w:w="4320"/>
          </w:tcPr>
          <w:p>
            <w:r>
              <w:t>B) Aristo</w:t>
            </w:r>
          </w:p>
        </w:tc>
      </w:tr>
      <w:tr>
        <w:tc>
          <w:tcPr>
            <w:tcW w:type="dxa" w:w="4320"/>
          </w:tcPr>
          <w:p>
            <w:r>
              <w:t>C) Kindi</w:t>
            </w:r>
          </w:p>
        </w:tc>
        <w:tc>
          <w:tcPr>
            <w:tcW w:type="dxa" w:w="4320"/>
          </w:tcPr>
          <w:p>
            <w:r>
              <w:t>D) Al-Khwarizmi</w:t>
            </w:r>
          </w:p>
        </w:tc>
      </w:tr>
    </w:tbl>
    <w:p>
      <w:r>
        <w:br w:type="page"/>
      </w:r>
    </w:p>
    <w:p>
      <w:pPr>
        <w:pStyle w:val="Heading1"/>
        <w:jc w:val="center"/>
      </w:pPr>
      <w:r>
        <w:t>113) What is the capital of TRNC?</w:t>
      </w:r>
    </w:p>
    <w:p/>
    <w:p>
      <w:r/>
    </w:p>
    <w:tbl>
      <w:tblPr>
        <w:tblW w:type="auto" w:w="0"/>
        <w:tblLook w:firstColumn="1" w:firstRow="1" w:lastColumn="0" w:lastRow="0" w:noHBand="0" w:noVBand="1" w:val="04A0"/>
      </w:tblPr>
      <w:tblGrid>
        <w:gridCol w:w="4320"/>
        <w:gridCol w:w="4320"/>
      </w:tblGrid>
      <w:tr>
        <w:tc>
          <w:tcPr>
            <w:tcW w:type="dxa" w:w="4320"/>
          </w:tcPr>
          <w:p>
            <w:r>
              <w:t>A) Lefke</w:t>
            </w:r>
          </w:p>
        </w:tc>
        <w:tc>
          <w:tcPr>
            <w:tcW w:type="dxa" w:w="4320"/>
          </w:tcPr>
          <w:p>
            <w:r>
              <w:t>B) Kyrenia</w:t>
            </w:r>
          </w:p>
        </w:tc>
      </w:tr>
      <w:tr>
        <w:tc>
          <w:tcPr>
            <w:tcW w:type="dxa" w:w="4320"/>
          </w:tcPr>
          <w:p>
            <w:r>
              <w:t>C) Famagusta</w:t>
            </w:r>
          </w:p>
        </w:tc>
        <w:tc>
          <w:tcPr>
            <w:tcW w:type="dxa" w:w="4320"/>
          </w:tcPr>
          <w:p>
            <w:r>
              <w:t>D) Nicosia</w:t>
            </w:r>
          </w:p>
        </w:tc>
      </w:tr>
    </w:tbl>
    <w:p>
      <w:r>
        <w:br w:type="page"/>
      </w:r>
    </w:p>
    <w:p>
      <w:pPr>
        <w:pStyle w:val="Heading1"/>
        <w:jc w:val="center"/>
      </w:pPr>
      <w:r>
        <w:t>114) When did Attila The Hun die?</w:t>
      </w:r>
    </w:p>
    <w:p/>
    <w:p>
      <w:r/>
    </w:p>
    <w:tbl>
      <w:tblPr>
        <w:tblW w:type="auto" w:w="0"/>
        <w:tblLook w:firstColumn="1" w:firstRow="1" w:lastColumn="0" w:lastRow="0" w:noHBand="0" w:noVBand="1" w:val="04A0"/>
      </w:tblPr>
      <w:tblGrid>
        <w:gridCol w:w="4320"/>
        <w:gridCol w:w="4320"/>
      </w:tblGrid>
      <w:tr>
        <w:tc>
          <w:tcPr>
            <w:tcW w:type="dxa" w:w="4320"/>
          </w:tcPr>
          <w:p>
            <w:r>
              <w:t>A) 452</w:t>
            </w:r>
          </w:p>
        </w:tc>
        <w:tc>
          <w:tcPr>
            <w:tcW w:type="dxa" w:w="4320"/>
          </w:tcPr>
          <w:p>
            <w:r>
              <w:t>B) 453</w:t>
            </w:r>
          </w:p>
        </w:tc>
      </w:tr>
      <w:tr>
        <w:tc>
          <w:tcPr>
            <w:tcW w:type="dxa" w:w="4320"/>
          </w:tcPr>
          <w:p>
            <w:r>
              <w:t>C) 454</w:t>
            </w:r>
          </w:p>
        </w:tc>
        <w:tc>
          <w:tcPr>
            <w:tcW w:type="dxa" w:w="4320"/>
          </w:tcPr>
          <w:p>
            <w:r>
              <w:t>D) 455</w:t>
            </w:r>
          </w:p>
        </w:tc>
      </w:tr>
    </w:tbl>
    <w:p>
      <w:r>
        <w:br w:type="page"/>
      </w:r>
    </w:p>
    <w:p>
      <w:pPr>
        <w:pStyle w:val="Heading1"/>
        <w:jc w:val="center"/>
      </w:pPr>
      <w:r>
        <w:t>115) Which planets have rings in the solar system?</w:t>
      </w:r>
    </w:p>
    <w:p/>
    <w:p>
      <w:r/>
    </w:p>
    <w:tbl>
      <w:tblPr>
        <w:tblW w:type="auto" w:w="0"/>
        <w:tblLook w:firstColumn="1" w:firstRow="1" w:lastColumn="0" w:lastRow="0" w:noHBand="0" w:noVBand="1" w:val="04A0"/>
      </w:tblPr>
      <w:tblGrid>
        <w:gridCol w:w="4320"/>
        <w:gridCol w:w="4320"/>
      </w:tblGrid>
      <w:tr>
        <w:tc>
          <w:tcPr>
            <w:tcW w:type="dxa" w:w="4320"/>
          </w:tcPr>
          <w:p>
            <w:r>
              <w:t>A) Jupiter</w:t>
            </w:r>
          </w:p>
        </w:tc>
        <w:tc>
          <w:tcPr>
            <w:tcW w:type="dxa" w:w="4320"/>
          </w:tcPr>
          <w:p>
            <w:r>
              <w:t>B) Saturn</w:t>
            </w:r>
          </w:p>
        </w:tc>
      </w:tr>
      <w:tr>
        <w:tc>
          <w:tcPr>
            <w:tcW w:type="dxa" w:w="4320"/>
          </w:tcPr>
          <w:p>
            <w:r>
              <w:t>C) Uranus</w:t>
            </w:r>
          </w:p>
        </w:tc>
        <w:tc>
          <w:tcPr>
            <w:tcW w:type="dxa" w:w="4320"/>
          </w:tcPr>
          <w:p>
            <w:r>
              <w:t>D) All</w:t>
            </w:r>
          </w:p>
        </w:tc>
      </w:tr>
    </w:tbl>
    <w:p>
      <w:r>
        <w:br w:type="page"/>
      </w:r>
    </w:p>
    <w:p>
      <w:pPr>
        <w:pStyle w:val="Heading1"/>
        <w:jc w:val="center"/>
      </w:pPr>
      <w:r>
        <w:t>116) Fe is the symbol for which element?</w:t>
      </w:r>
    </w:p>
    <w:p/>
    <w:p>
      <w:r/>
    </w:p>
    <w:tbl>
      <w:tblPr>
        <w:tblW w:type="auto" w:w="0"/>
        <w:tblLook w:firstColumn="1" w:firstRow="1" w:lastColumn="0" w:lastRow="0" w:noHBand="0" w:noVBand="1" w:val="04A0"/>
      </w:tblPr>
      <w:tblGrid>
        <w:gridCol w:w="4320"/>
        <w:gridCol w:w="4320"/>
      </w:tblGrid>
      <w:tr>
        <w:tc>
          <w:tcPr>
            <w:tcW w:type="dxa" w:w="4320"/>
          </w:tcPr>
          <w:p>
            <w:r>
              <w:t>A) Silver</w:t>
            </w:r>
          </w:p>
        </w:tc>
        <w:tc>
          <w:tcPr>
            <w:tcW w:type="dxa" w:w="4320"/>
          </w:tcPr>
          <w:p>
            <w:r>
              <w:t>B) Iron</w:t>
            </w:r>
          </w:p>
        </w:tc>
      </w:tr>
      <w:tr>
        <w:tc>
          <w:tcPr>
            <w:tcW w:type="dxa" w:w="4320"/>
          </w:tcPr>
          <w:p>
            <w:r>
              <w:t>C) Gold</w:t>
            </w:r>
          </w:p>
        </w:tc>
        <w:tc>
          <w:tcPr>
            <w:tcW w:type="dxa" w:w="4320"/>
          </w:tcPr>
          <w:p>
            <w:r>
              <w:t>D) Carbon</w:t>
            </w:r>
          </w:p>
        </w:tc>
      </w:tr>
    </w:tbl>
    <w:p>
      <w:r>
        <w:br w:type="page"/>
      </w:r>
    </w:p>
    <w:p>
      <w:pPr>
        <w:pStyle w:val="Heading1"/>
        <w:jc w:val="center"/>
      </w:pPr>
      <w:r>
        <w:t>117) Which work is by Yaşar Kemal?</w:t>
      </w:r>
    </w:p>
    <w:p/>
    <w:p>
      <w:r/>
    </w:p>
    <w:tbl>
      <w:tblPr>
        <w:tblW w:type="auto" w:w="0"/>
        <w:tblLook w:firstColumn="1" w:firstRow="1" w:lastColumn="0" w:lastRow="0" w:noHBand="0" w:noVBand="1" w:val="04A0"/>
      </w:tblPr>
      <w:tblGrid>
        <w:gridCol w:w="4320"/>
        <w:gridCol w:w="4320"/>
      </w:tblGrid>
      <w:tr>
        <w:tc>
          <w:tcPr>
            <w:tcW w:type="dxa" w:w="4320"/>
          </w:tcPr>
          <w:p>
            <w:r>
              <w:t>A) Ekmek Kavgası</w:t>
            </w:r>
          </w:p>
        </w:tc>
        <w:tc>
          <w:tcPr>
            <w:tcW w:type="dxa" w:w="4320"/>
          </w:tcPr>
          <w:p>
            <w:r>
              <w:t>B) 72. Koğuş</w:t>
            </w:r>
          </w:p>
        </w:tc>
      </w:tr>
      <w:tr>
        <w:tc>
          <w:tcPr>
            <w:tcW w:type="dxa" w:w="4320"/>
          </w:tcPr>
          <w:p>
            <w:r>
              <w:t>C) İnce Memed</w:t>
            </w:r>
          </w:p>
        </w:tc>
        <w:tc>
          <w:tcPr>
            <w:tcW w:type="dxa" w:w="4320"/>
          </w:tcPr>
          <w:p>
            <w:r>
              <w:t>D) Murtaza</w:t>
            </w:r>
          </w:p>
        </w:tc>
      </w:tr>
    </w:tbl>
    <w:p>
      <w:r>
        <w:br w:type="page"/>
      </w:r>
    </w:p>
    <w:p>
      <w:pPr>
        <w:pStyle w:val="Heading1"/>
        <w:jc w:val="center"/>
      </w:pPr>
      <w:r>
        <w:t>118) Who discovered uranium?</w:t>
      </w:r>
    </w:p>
    <w:p/>
    <w:p>
      <w:r/>
    </w:p>
    <w:tbl>
      <w:tblPr>
        <w:tblW w:type="auto" w:w="0"/>
        <w:tblLook w:firstColumn="1" w:firstRow="1" w:lastColumn="0" w:lastRow="0" w:noHBand="0" w:noVBand="1" w:val="04A0"/>
      </w:tblPr>
      <w:tblGrid>
        <w:gridCol w:w="4320"/>
        <w:gridCol w:w="4320"/>
      </w:tblGrid>
      <w:tr>
        <w:tc>
          <w:tcPr>
            <w:tcW w:type="dxa" w:w="4320"/>
          </w:tcPr>
          <w:p>
            <w:r>
              <w:t>A) Niels Bohr</w:t>
            </w:r>
          </w:p>
        </w:tc>
        <w:tc>
          <w:tcPr>
            <w:tcW w:type="dxa" w:w="4320"/>
          </w:tcPr>
          <w:p>
            <w:r>
              <w:t>B) Albert Einstein</w:t>
            </w:r>
          </w:p>
        </w:tc>
      </w:tr>
      <w:tr>
        <w:tc>
          <w:tcPr>
            <w:tcW w:type="dxa" w:w="4320"/>
          </w:tcPr>
          <w:p>
            <w:r>
              <w:t>C) Louis Pasteur</w:t>
            </w:r>
          </w:p>
        </w:tc>
        <w:tc>
          <w:tcPr>
            <w:tcW w:type="dxa" w:w="4320"/>
          </w:tcPr>
          <w:p>
            <w:r>
              <w:t>D) Marie Curie</w:t>
            </w:r>
          </w:p>
        </w:tc>
      </w:tr>
    </w:tbl>
    <w:p>
      <w:r>
        <w:br w:type="page"/>
      </w:r>
    </w:p>
    <w:p>
      <w:pPr>
        <w:pStyle w:val="Heading1"/>
        <w:jc w:val="center"/>
      </w:pPr>
      <w:r>
        <w:t>119) What was the name of the fire department in the Ottoman Empire?</w:t>
      </w:r>
    </w:p>
    <w:p/>
    <w:p>
      <w:r/>
    </w:p>
    <w:tbl>
      <w:tblPr>
        <w:tblW w:type="auto" w:w="0"/>
        <w:tblLook w:firstColumn="1" w:firstRow="1" w:lastColumn="0" w:lastRow="0" w:noHBand="0" w:noVBand="1" w:val="04A0"/>
      </w:tblPr>
      <w:tblGrid>
        <w:gridCol w:w="4320"/>
        <w:gridCol w:w="4320"/>
      </w:tblGrid>
      <w:tr>
        <w:tc>
          <w:tcPr>
            <w:tcW w:type="dxa" w:w="4320"/>
          </w:tcPr>
          <w:p>
            <w:r>
              <w:t>A) Tulumbacılar</w:t>
            </w:r>
          </w:p>
        </w:tc>
        <w:tc>
          <w:tcPr>
            <w:tcW w:type="dxa" w:w="4320"/>
          </w:tcPr>
          <w:p>
            <w:r>
              <w:t>B) Yeniçeri (Janissary) Ocağı</w:t>
            </w:r>
          </w:p>
        </w:tc>
      </w:tr>
      <w:tr>
        <w:tc>
          <w:tcPr>
            <w:tcW w:type="dxa" w:w="4320"/>
          </w:tcPr>
          <w:p>
            <w:r>
              <w:t>C) Kazasker</w:t>
            </w:r>
          </w:p>
        </w:tc>
        <w:tc>
          <w:tcPr>
            <w:tcW w:type="dxa" w:w="4320"/>
          </w:tcPr>
          <w:p>
            <w:r>
              <w:t>D) Vak'anüvis</w:t>
            </w:r>
          </w:p>
        </w:tc>
      </w:tr>
    </w:tbl>
    <w:p>
      <w:r>
        <w:br w:type="page"/>
      </w:r>
    </w:p>
    <w:p>
      <w:pPr>
        <w:pStyle w:val="Heading1"/>
        <w:jc w:val="center"/>
      </w:pPr>
      <w:r>
        <w:t>120) What is a triangle with no equal sides called?</w:t>
      </w:r>
    </w:p>
    <w:p/>
    <w:p>
      <w:r/>
    </w:p>
    <w:tbl>
      <w:tblPr>
        <w:tblW w:type="auto" w:w="0"/>
        <w:tblLook w:firstColumn="1" w:firstRow="1" w:lastColumn="0" w:lastRow="0" w:noHBand="0" w:noVBand="1" w:val="04A0"/>
      </w:tblPr>
      <w:tblGrid>
        <w:gridCol w:w="4320"/>
        <w:gridCol w:w="4320"/>
      </w:tblGrid>
      <w:tr>
        <w:tc>
          <w:tcPr>
            <w:tcW w:type="dxa" w:w="4320"/>
          </w:tcPr>
          <w:p>
            <w:r>
              <w:t>A) Equilateral</w:t>
            </w:r>
          </w:p>
        </w:tc>
        <w:tc>
          <w:tcPr>
            <w:tcW w:type="dxa" w:w="4320"/>
          </w:tcPr>
          <w:p>
            <w:r>
              <w:t>B) Isosceles</w:t>
            </w:r>
          </w:p>
        </w:tc>
      </w:tr>
      <w:tr>
        <w:tc>
          <w:tcPr>
            <w:tcW w:type="dxa" w:w="4320"/>
          </w:tcPr>
          <w:p>
            <w:r>
              <w:t>C) Scalene</w:t>
            </w:r>
          </w:p>
        </w:tc>
        <w:tc>
          <w:tcPr>
            <w:tcW w:type="dxa" w:w="4320"/>
          </w:tcPr>
          <w:p>
            <w:r>
              <w:t>D) Right triangle</w:t>
            </w:r>
          </w:p>
        </w:tc>
      </w:tr>
    </w:tbl>
    <w:p>
      <w:r>
        <w:br w:type="page"/>
      </w:r>
    </w:p>
    <w:p>
      <w:pPr>
        <w:pStyle w:val="Heading1"/>
        <w:jc w:val="center"/>
      </w:pPr>
      <w:r>
        <w:t>121) Which team was the champion of the 2019-2020 season in the UEFA Champions League?</w:t>
      </w:r>
    </w:p>
    <w:p/>
    <w:p>
      <w:r/>
    </w:p>
    <w:tbl>
      <w:tblPr>
        <w:tblW w:type="auto" w:w="0"/>
        <w:tblLook w:firstColumn="1" w:firstRow="1" w:lastColumn="0" w:lastRow="0" w:noHBand="0" w:noVBand="1" w:val="04A0"/>
      </w:tblPr>
      <w:tblGrid>
        <w:gridCol w:w="4320"/>
        <w:gridCol w:w="4320"/>
      </w:tblGrid>
      <w:tr>
        <w:tc>
          <w:tcPr>
            <w:tcW w:type="dxa" w:w="4320"/>
          </w:tcPr>
          <w:p>
            <w:r>
              <w:t>A) Real Madrid</w:t>
            </w:r>
          </w:p>
        </w:tc>
        <w:tc>
          <w:tcPr>
            <w:tcW w:type="dxa" w:w="4320"/>
          </w:tcPr>
          <w:p>
            <w:r>
              <w:t>B) Paris Saint-Germain</w:t>
            </w:r>
          </w:p>
        </w:tc>
      </w:tr>
      <w:tr>
        <w:tc>
          <w:tcPr>
            <w:tcW w:type="dxa" w:w="4320"/>
          </w:tcPr>
          <w:p>
            <w:r>
              <w:t>C) Bayern Munich</w:t>
            </w:r>
          </w:p>
        </w:tc>
        <w:tc>
          <w:tcPr>
            <w:tcW w:type="dxa" w:w="4320"/>
          </w:tcPr>
          <w:p>
            <w:r>
              <w:t>D) Barcelona</w:t>
            </w:r>
          </w:p>
        </w:tc>
      </w:tr>
    </w:tbl>
    <w:p>
      <w:r>
        <w:br w:type="page"/>
      </w:r>
    </w:p>
    <w:p>
      <w:pPr>
        <w:pStyle w:val="Heading1"/>
        <w:jc w:val="center"/>
      </w:pPr>
      <w:r>
        <w:t>122) How many minutes are there between two meridians?</w:t>
      </w:r>
    </w:p>
    <w:p/>
    <w:p>
      <w:r/>
    </w:p>
    <w:tbl>
      <w:tblPr>
        <w:tblW w:type="auto" w:w="0"/>
        <w:tblLook w:firstColumn="1" w:firstRow="1" w:lastColumn="0" w:lastRow="0" w:noHBand="0" w:noVBand="1" w:val="04A0"/>
      </w:tblPr>
      <w:tblGrid>
        <w:gridCol w:w="4320"/>
        <w:gridCol w:w="4320"/>
      </w:tblGrid>
      <w:tr>
        <w:tc>
          <w:tcPr>
            <w:tcW w:type="dxa" w:w="4320"/>
          </w:tcPr>
          <w:p>
            <w:r>
              <w:t>A) 1</w:t>
            </w:r>
          </w:p>
        </w:tc>
        <w:tc>
          <w:tcPr>
            <w:tcW w:type="dxa" w:w="4320"/>
          </w:tcPr>
          <w:p>
            <w:r>
              <w:t>B) 2</w:t>
            </w:r>
          </w:p>
        </w:tc>
      </w:tr>
      <w:tr>
        <w:tc>
          <w:tcPr>
            <w:tcW w:type="dxa" w:w="4320"/>
          </w:tcPr>
          <w:p>
            <w:r>
              <w:t>C) 3</w:t>
            </w:r>
          </w:p>
        </w:tc>
        <w:tc>
          <w:tcPr>
            <w:tcW w:type="dxa" w:w="4320"/>
          </w:tcPr>
          <w:p>
            <w:r>
              <w:t>D) 4</w:t>
            </w:r>
          </w:p>
        </w:tc>
      </w:tr>
    </w:tbl>
    <w:p>
      <w:r>
        <w:br w:type="page"/>
      </w:r>
    </w:p>
    <w:p>
      <w:pPr>
        <w:pStyle w:val="Heading1"/>
        <w:jc w:val="center"/>
      </w:pPr>
      <w:r>
        <w:t>123) Which landform is shown in blue on maps?</w:t>
      </w:r>
    </w:p>
    <w:p/>
    <w:p>
      <w:r/>
    </w:p>
    <w:tbl>
      <w:tblPr>
        <w:tblW w:type="auto" w:w="0"/>
        <w:tblLook w:firstColumn="1" w:firstRow="1" w:lastColumn="0" w:lastRow="0" w:noHBand="0" w:noVBand="1" w:val="04A0"/>
      </w:tblPr>
      <w:tblGrid>
        <w:gridCol w:w="4320"/>
        <w:gridCol w:w="4320"/>
      </w:tblGrid>
      <w:tr>
        <w:tc>
          <w:tcPr>
            <w:tcW w:type="dxa" w:w="4320"/>
          </w:tcPr>
          <w:p>
            <w:r>
              <w:t>A) Lowland</w:t>
            </w:r>
          </w:p>
        </w:tc>
        <w:tc>
          <w:tcPr>
            <w:tcW w:type="dxa" w:w="4320"/>
          </w:tcPr>
          <w:p>
            <w:r>
              <w:t>B) Valley</w:t>
            </w:r>
          </w:p>
        </w:tc>
      </w:tr>
      <w:tr>
        <w:tc>
          <w:tcPr>
            <w:tcW w:type="dxa" w:w="4320"/>
          </w:tcPr>
          <w:p>
            <w:r>
              <w:t>C) Mountain</w:t>
            </w:r>
          </w:p>
        </w:tc>
        <w:tc>
          <w:tcPr>
            <w:tcW w:type="dxa" w:w="4320"/>
          </w:tcPr>
          <w:p>
            <w:r>
              <w:t>D) Sea</w:t>
            </w:r>
          </w:p>
        </w:tc>
      </w:tr>
    </w:tbl>
    <w:p>
      <w:r>
        <w:br w:type="page"/>
      </w:r>
    </w:p>
    <w:p>
      <w:pPr>
        <w:pStyle w:val="Heading1"/>
        <w:jc w:val="center"/>
      </w:pPr>
      <w:r>
        <w:t>124) Who is the child actor who is the protagonist of the Home Alone series?</w:t>
      </w:r>
    </w:p>
    <w:p/>
    <w:p>
      <w:r/>
    </w:p>
    <w:tbl>
      <w:tblPr>
        <w:tblW w:type="auto" w:w="0"/>
        <w:tblLook w:firstColumn="1" w:firstRow="1" w:lastColumn="0" w:lastRow="0" w:noHBand="0" w:noVBand="1" w:val="04A0"/>
      </w:tblPr>
      <w:tblGrid>
        <w:gridCol w:w="4320"/>
        <w:gridCol w:w="4320"/>
      </w:tblGrid>
      <w:tr>
        <w:tc>
          <w:tcPr>
            <w:tcW w:type="dxa" w:w="4320"/>
          </w:tcPr>
          <w:p>
            <w:r>
              <w:t>A) Macaulay Culkin</w:t>
            </w:r>
          </w:p>
        </w:tc>
        <w:tc>
          <w:tcPr>
            <w:tcW w:type="dxa" w:w="4320"/>
          </w:tcPr>
          <w:p>
            <w:r>
              <w:t>B) Jacob Tremblay</w:t>
            </w:r>
          </w:p>
        </w:tc>
      </w:tr>
      <w:tr>
        <w:tc>
          <w:tcPr>
            <w:tcW w:type="dxa" w:w="4320"/>
          </w:tcPr>
          <w:p>
            <w:r>
              <w:t>C) Daniel Radcliffe</w:t>
            </w:r>
          </w:p>
        </w:tc>
        <w:tc>
          <w:tcPr>
            <w:tcW w:type="dxa" w:w="4320"/>
          </w:tcPr>
          <w:p>
            <w:r>
              <w:t>D) Danny Lloyd</w:t>
            </w:r>
          </w:p>
        </w:tc>
      </w:tr>
    </w:tbl>
    <w:p>
      <w:r>
        <w:br w:type="page"/>
      </w:r>
    </w:p>
    <w:p>
      <w:pPr>
        <w:pStyle w:val="Heading1"/>
        <w:jc w:val="center"/>
      </w:pPr>
      <w:r>
        <w:t>125) Which is the capital of Mongolia?</w:t>
      </w:r>
    </w:p>
    <w:p/>
    <w:p>
      <w:r/>
    </w:p>
    <w:tbl>
      <w:tblPr>
        <w:tblW w:type="auto" w:w="0"/>
        <w:tblLook w:firstColumn="1" w:firstRow="1" w:lastColumn="0" w:lastRow="0" w:noHBand="0" w:noVBand="1" w:val="04A0"/>
      </w:tblPr>
      <w:tblGrid>
        <w:gridCol w:w="4320"/>
        <w:gridCol w:w="4320"/>
      </w:tblGrid>
      <w:tr>
        <w:tc>
          <w:tcPr>
            <w:tcW w:type="dxa" w:w="4320"/>
          </w:tcPr>
          <w:p>
            <w:r>
              <w:t>A) Ulan Bator</w:t>
            </w:r>
          </w:p>
        </w:tc>
        <w:tc>
          <w:tcPr>
            <w:tcW w:type="dxa" w:w="4320"/>
          </w:tcPr>
          <w:p>
            <w:r>
              <w:t>B) Kuala Lumpur</w:t>
            </w:r>
          </w:p>
        </w:tc>
      </w:tr>
      <w:tr>
        <w:tc>
          <w:tcPr>
            <w:tcW w:type="dxa" w:w="4320"/>
          </w:tcPr>
          <w:p>
            <w:r>
              <w:t>C) Tokyo</w:t>
            </w:r>
          </w:p>
        </w:tc>
        <w:tc>
          <w:tcPr>
            <w:tcW w:type="dxa" w:w="4320"/>
          </w:tcPr>
          <w:p>
            <w:r>
              <w:t>D) Manila</w:t>
            </w:r>
          </w:p>
        </w:tc>
      </w:tr>
    </w:tbl>
    <w:p>
      <w:r>
        <w:br w:type="page"/>
      </w:r>
    </w:p>
    <w:p>
      <w:pPr>
        <w:pStyle w:val="Heading1"/>
        <w:jc w:val="center"/>
      </w:pPr>
      <w:r>
        <w:t>126) Which device is used to observe space?</w:t>
      </w:r>
    </w:p>
    <w:p/>
    <w:p>
      <w:r/>
    </w:p>
    <w:tbl>
      <w:tblPr>
        <w:tblW w:type="auto" w:w="0"/>
        <w:tblLook w:firstColumn="1" w:firstRow="1" w:lastColumn="0" w:lastRow="0" w:noHBand="0" w:noVBand="1" w:val="04A0"/>
      </w:tblPr>
      <w:tblGrid>
        <w:gridCol w:w="4320"/>
        <w:gridCol w:w="4320"/>
      </w:tblGrid>
      <w:tr>
        <w:tc>
          <w:tcPr>
            <w:tcW w:type="dxa" w:w="4320"/>
          </w:tcPr>
          <w:p>
            <w:r>
              <w:t>A) Microscope</w:t>
            </w:r>
          </w:p>
        </w:tc>
        <w:tc>
          <w:tcPr>
            <w:tcW w:type="dxa" w:w="4320"/>
          </w:tcPr>
          <w:p>
            <w:r>
              <w:t>B) Binoculars</w:t>
            </w:r>
          </w:p>
        </w:tc>
      </w:tr>
      <w:tr>
        <w:tc>
          <w:tcPr>
            <w:tcW w:type="dxa" w:w="4320"/>
          </w:tcPr>
          <w:p>
            <w:r>
              <w:t>C) Magnifying glass</w:t>
            </w:r>
          </w:p>
        </w:tc>
        <w:tc>
          <w:tcPr>
            <w:tcW w:type="dxa" w:w="4320"/>
          </w:tcPr>
          <w:p>
            <w:r>
              <w:t>D) Telescope</w:t>
            </w:r>
          </w:p>
        </w:tc>
      </w:tr>
    </w:tbl>
    <w:p>
      <w:r>
        <w:br w:type="page"/>
      </w:r>
    </w:p>
    <w:p>
      <w:pPr>
        <w:pStyle w:val="Heading1"/>
        <w:jc w:val="center"/>
      </w:pPr>
      <w:r>
        <w:t>127) Which city is famous for its duck in its traditional cuisine for more than 400 years?</w:t>
      </w:r>
    </w:p>
    <w:p/>
    <w:p>
      <w:r/>
    </w:p>
    <w:tbl>
      <w:tblPr>
        <w:tblW w:type="auto" w:w="0"/>
        <w:tblLook w:firstColumn="1" w:firstRow="1" w:lastColumn="0" w:lastRow="0" w:noHBand="0" w:noVBand="1" w:val="04A0"/>
      </w:tblPr>
      <w:tblGrid>
        <w:gridCol w:w="4320"/>
        <w:gridCol w:w="4320"/>
      </w:tblGrid>
      <w:tr>
        <w:tc>
          <w:tcPr>
            <w:tcW w:type="dxa" w:w="4320"/>
          </w:tcPr>
          <w:p>
            <w:r>
              <w:t>A) Tianjin</w:t>
            </w:r>
          </w:p>
        </w:tc>
        <w:tc>
          <w:tcPr>
            <w:tcW w:type="dxa" w:w="4320"/>
          </w:tcPr>
          <w:p>
            <w:r>
              <w:t>B) Beijing</w:t>
            </w:r>
          </w:p>
        </w:tc>
      </w:tr>
      <w:tr>
        <w:tc>
          <w:tcPr>
            <w:tcW w:type="dxa" w:w="4320"/>
          </w:tcPr>
          <w:p>
            <w:r>
              <w:t>C) Hong Kong</w:t>
            </w:r>
          </w:p>
        </w:tc>
        <w:tc>
          <w:tcPr>
            <w:tcW w:type="dxa" w:w="4320"/>
          </w:tcPr>
          <w:p>
            <w:r>
              <w:t>D) Shanghai</w:t>
            </w:r>
          </w:p>
        </w:tc>
      </w:tr>
    </w:tbl>
    <w:p>
      <w:r>
        <w:br w:type="page"/>
      </w:r>
    </w:p>
    <w:p>
      <w:pPr>
        <w:pStyle w:val="Heading1"/>
        <w:jc w:val="center"/>
      </w:pPr>
      <w:r>
        <w:t>128) Who invented writing?</w:t>
      </w:r>
    </w:p>
    <w:p/>
    <w:p>
      <w:r/>
    </w:p>
    <w:tbl>
      <w:tblPr>
        <w:tblW w:type="auto" w:w="0"/>
        <w:tblLook w:firstColumn="1" w:firstRow="1" w:lastColumn="0" w:lastRow="0" w:noHBand="0" w:noVBand="1" w:val="04A0"/>
      </w:tblPr>
      <w:tblGrid>
        <w:gridCol w:w="4320"/>
        <w:gridCol w:w="4320"/>
      </w:tblGrid>
      <w:tr>
        <w:tc>
          <w:tcPr>
            <w:tcW w:type="dxa" w:w="4320"/>
          </w:tcPr>
          <w:p>
            <w:r>
              <w:t>A) Hittites</w:t>
            </w:r>
          </w:p>
        </w:tc>
        <w:tc>
          <w:tcPr>
            <w:tcW w:type="dxa" w:w="4320"/>
          </w:tcPr>
          <w:p>
            <w:r>
              <w:t>B) Sumerians</w:t>
            </w:r>
          </w:p>
        </w:tc>
      </w:tr>
      <w:tr>
        <w:tc>
          <w:tcPr>
            <w:tcW w:type="dxa" w:w="4320"/>
          </w:tcPr>
          <w:p>
            <w:r>
              <w:t>C) Urartians</w:t>
            </w:r>
          </w:p>
        </w:tc>
        <w:tc>
          <w:tcPr>
            <w:tcW w:type="dxa" w:w="4320"/>
          </w:tcPr>
          <w:p>
            <w:r>
              <w:t>D) Uyghurs</w:t>
            </w:r>
          </w:p>
        </w:tc>
      </w:tr>
    </w:tbl>
    <w:p>
      <w:r>
        <w:br w:type="page"/>
      </w:r>
    </w:p>
    <w:p>
      <w:pPr>
        <w:pStyle w:val="Heading1"/>
        <w:jc w:val="center"/>
      </w:pPr>
      <w:r>
        <w:t>129) 1=4 2=16 3=6 4=? When you follow the order of operations what should come in the place of the question mark?</w:t>
      </w:r>
    </w:p>
    <w:p/>
    <w:p>
      <w:r/>
    </w:p>
    <w:tbl>
      <w:tblPr>
        <w:tblW w:type="auto" w:w="0"/>
        <w:tblLook w:firstColumn="1" w:firstRow="1" w:lastColumn="0" w:lastRow="0" w:noHBand="0" w:noVBand="1" w:val="04A0"/>
      </w:tblPr>
      <w:tblGrid>
        <w:gridCol w:w="4320"/>
        <w:gridCol w:w="4320"/>
      </w:tblGrid>
      <w:tr>
        <w:tc>
          <w:tcPr>
            <w:tcW w:type="dxa" w:w="4320"/>
          </w:tcPr>
          <w:p>
            <w:r>
              <w:t>A) 256</w:t>
            </w:r>
          </w:p>
        </w:tc>
        <w:tc>
          <w:tcPr>
            <w:tcW w:type="dxa" w:w="4320"/>
          </w:tcPr>
          <w:p>
            <w:r>
              <w:t>B) 282</w:t>
            </w:r>
          </w:p>
        </w:tc>
      </w:tr>
      <w:tr>
        <w:tc>
          <w:tcPr>
            <w:tcW w:type="dxa" w:w="4320"/>
          </w:tcPr>
          <w:p>
            <w:r>
              <w:t>C) 302</w:t>
            </w:r>
          </w:p>
        </w:tc>
        <w:tc>
          <w:tcPr>
            <w:tcW w:type="dxa" w:w="4320"/>
          </w:tcPr>
          <w:p>
            <w:r>
              <w:t>D) 295</w:t>
            </w:r>
          </w:p>
        </w:tc>
      </w:tr>
    </w:tbl>
    <w:p>
      <w:r>
        <w:br w:type="page"/>
      </w:r>
    </w:p>
    <w:p>
      <w:pPr>
        <w:pStyle w:val="Heading1"/>
        <w:jc w:val="center"/>
      </w:pPr>
      <w:r>
        <w:t>130) What number is not represented in Roman numerals?</w:t>
      </w:r>
    </w:p>
    <w:p/>
    <w:p>
      <w:r/>
    </w:p>
    <w:tbl>
      <w:tblPr>
        <w:tblW w:type="auto" w:w="0"/>
        <w:tblLook w:firstColumn="1" w:firstRow="1" w:lastColumn="0" w:lastRow="0" w:noHBand="0" w:noVBand="1" w:val="04A0"/>
      </w:tblPr>
      <w:tblGrid>
        <w:gridCol w:w="4320"/>
        <w:gridCol w:w="4320"/>
      </w:tblGrid>
      <w:tr>
        <w:tc>
          <w:tcPr>
            <w:tcW w:type="dxa" w:w="4320"/>
          </w:tcPr>
          <w:p>
            <w:r>
              <w:t>A) 0 (zero)</w:t>
            </w:r>
          </w:p>
        </w:tc>
        <w:tc>
          <w:tcPr>
            <w:tcW w:type="dxa" w:w="4320"/>
          </w:tcPr>
          <w:p>
            <w:r>
              <w:t>B) 50 (fifty)</w:t>
            </w:r>
          </w:p>
        </w:tc>
      </w:tr>
      <w:tr>
        <w:tc>
          <w:tcPr>
            <w:tcW w:type="dxa" w:w="4320"/>
          </w:tcPr>
          <w:p>
            <w:r>
              <w:t>C) 100 (one hundred)</w:t>
            </w:r>
          </w:p>
        </w:tc>
        <w:tc>
          <w:tcPr>
            <w:tcW w:type="dxa" w:w="4320"/>
          </w:tcPr>
          <w:p>
            <w:r>
              <w:t>D) 200 (two hundred)</w:t>
            </w:r>
          </w:p>
        </w:tc>
      </w:tr>
    </w:tbl>
    <w:p>
      <w:r>
        <w:br w:type="page"/>
      </w:r>
    </w:p>
    <w:p>
      <w:pPr>
        <w:pStyle w:val="Heading1"/>
        <w:jc w:val="center"/>
      </w:pPr>
      <w:r>
        <w:t>131) In which sport do two people try to lay down each other's back within certain rules?</w:t>
      </w:r>
    </w:p>
    <w:p/>
    <w:p>
      <w:r/>
    </w:p>
    <w:tbl>
      <w:tblPr>
        <w:tblW w:type="auto" w:w="0"/>
        <w:tblLook w:firstColumn="1" w:firstRow="1" w:lastColumn="0" w:lastRow="0" w:noHBand="0" w:noVBand="1" w:val="04A0"/>
      </w:tblPr>
      <w:tblGrid>
        <w:gridCol w:w="4320"/>
        <w:gridCol w:w="4320"/>
      </w:tblGrid>
      <w:tr>
        <w:tc>
          <w:tcPr>
            <w:tcW w:type="dxa" w:w="4320"/>
          </w:tcPr>
          <w:p>
            <w:r>
              <w:t>A) Karate</w:t>
            </w:r>
          </w:p>
        </w:tc>
        <w:tc>
          <w:tcPr>
            <w:tcW w:type="dxa" w:w="4320"/>
          </w:tcPr>
          <w:p>
            <w:r>
              <w:t>B) Football</w:t>
            </w:r>
          </w:p>
        </w:tc>
      </w:tr>
      <w:tr>
        <w:tc>
          <w:tcPr>
            <w:tcW w:type="dxa" w:w="4320"/>
          </w:tcPr>
          <w:p>
            <w:r>
              <w:t>C) Boxing</w:t>
            </w:r>
          </w:p>
        </w:tc>
        <w:tc>
          <w:tcPr>
            <w:tcW w:type="dxa" w:w="4320"/>
          </w:tcPr>
          <w:p>
            <w:r>
              <w:t>D) Wrestling</w:t>
            </w:r>
          </w:p>
        </w:tc>
      </w:tr>
    </w:tbl>
    <w:p>
      <w:r>
        <w:br w:type="page"/>
      </w:r>
    </w:p>
    <w:p>
      <w:pPr>
        <w:pStyle w:val="Heading1"/>
        <w:jc w:val="center"/>
      </w:pPr>
      <w:r>
        <w:t>132) Which planets have rings in the solar system?</w:t>
      </w:r>
    </w:p>
    <w:p/>
    <w:p>
      <w:r/>
    </w:p>
    <w:tbl>
      <w:tblPr>
        <w:tblW w:type="auto" w:w="0"/>
        <w:tblLook w:firstColumn="1" w:firstRow="1" w:lastColumn="0" w:lastRow="0" w:noHBand="0" w:noVBand="1" w:val="04A0"/>
      </w:tblPr>
      <w:tblGrid>
        <w:gridCol w:w="4320"/>
        <w:gridCol w:w="4320"/>
      </w:tblGrid>
      <w:tr>
        <w:tc>
          <w:tcPr>
            <w:tcW w:type="dxa" w:w="4320"/>
          </w:tcPr>
          <w:p>
            <w:r>
              <w:t>A) Jupiter</w:t>
            </w:r>
          </w:p>
        </w:tc>
        <w:tc>
          <w:tcPr>
            <w:tcW w:type="dxa" w:w="4320"/>
          </w:tcPr>
          <w:p>
            <w:r>
              <w:t>B) Saturn</w:t>
            </w:r>
          </w:p>
        </w:tc>
      </w:tr>
      <w:tr>
        <w:tc>
          <w:tcPr>
            <w:tcW w:type="dxa" w:w="4320"/>
          </w:tcPr>
          <w:p>
            <w:r>
              <w:t>C) Uranus</w:t>
            </w:r>
          </w:p>
        </w:tc>
        <w:tc>
          <w:tcPr>
            <w:tcW w:type="dxa" w:w="4320"/>
          </w:tcPr>
          <w:p>
            <w:r>
              <w:t>D) All</w:t>
            </w:r>
          </w:p>
        </w:tc>
      </w:tr>
    </w:tbl>
    <w:p>
      <w:r>
        <w:br w:type="page"/>
      </w:r>
    </w:p>
    <w:p>
      <w:pPr>
        <w:pStyle w:val="Heading1"/>
        <w:jc w:val="center"/>
      </w:pPr>
      <w:r>
        <w:t>133) Fe is the symbol for which element?</w:t>
      </w:r>
    </w:p>
    <w:p/>
    <w:p>
      <w:r/>
    </w:p>
    <w:tbl>
      <w:tblPr>
        <w:tblW w:type="auto" w:w="0"/>
        <w:tblLook w:firstColumn="1" w:firstRow="1" w:lastColumn="0" w:lastRow="0" w:noHBand="0" w:noVBand="1" w:val="04A0"/>
      </w:tblPr>
      <w:tblGrid>
        <w:gridCol w:w="4320"/>
        <w:gridCol w:w="4320"/>
      </w:tblGrid>
      <w:tr>
        <w:tc>
          <w:tcPr>
            <w:tcW w:type="dxa" w:w="4320"/>
          </w:tcPr>
          <w:p>
            <w:r>
              <w:t>A) Silver</w:t>
            </w:r>
          </w:p>
        </w:tc>
        <w:tc>
          <w:tcPr>
            <w:tcW w:type="dxa" w:w="4320"/>
          </w:tcPr>
          <w:p>
            <w:r>
              <w:t>B) Iron</w:t>
            </w:r>
          </w:p>
        </w:tc>
      </w:tr>
      <w:tr>
        <w:tc>
          <w:tcPr>
            <w:tcW w:type="dxa" w:w="4320"/>
          </w:tcPr>
          <w:p>
            <w:r>
              <w:t>C) Gold</w:t>
            </w:r>
          </w:p>
        </w:tc>
        <w:tc>
          <w:tcPr>
            <w:tcW w:type="dxa" w:w="4320"/>
          </w:tcPr>
          <w:p>
            <w:r>
              <w:t>D) Carbon</w:t>
            </w:r>
          </w:p>
        </w:tc>
      </w:tr>
    </w:tbl>
    <w:p>
      <w:r>
        <w:br w:type="page"/>
      </w:r>
    </w:p>
    <w:p>
      <w:pPr>
        <w:pStyle w:val="Heading1"/>
        <w:jc w:val="center"/>
      </w:pPr>
      <w:r>
        <w:t>134) Which work is by Yaşar Kemal?</w:t>
      </w:r>
    </w:p>
    <w:p/>
    <w:p>
      <w:r/>
    </w:p>
    <w:tbl>
      <w:tblPr>
        <w:tblW w:type="auto" w:w="0"/>
        <w:tblLook w:firstColumn="1" w:firstRow="1" w:lastColumn="0" w:lastRow="0" w:noHBand="0" w:noVBand="1" w:val="04A0"/>
      </w:tblPr>
      <w:tblGrid>
        <w:gridCol w:w="4320"/>
        <w:gridCol w:w="4320"/>
      </w:tblGrid>
      <w:tr>
        <w:tc>
          <w:tcPr>
            <w:tcW w:type="dxa" w:w="4320"/>
          </w:tcPr>
          <w:p>
            <w:r>
              <w:t>A) Ekmek Kavgası</w:t>
            </w:r>
          </w:p>
        </w:tc>
        <w:tc>
          <w:tcPr>
            <w:tcW w:type="dxa" w:w="4320"/>
          </w:tcPr>
          <w:p>
            <w:r>
              <w:t>B) 72. Koğuş</w:t>
            </w:r>
          </w:p>
        </w:tc>
      </w:tr>
      <w:tr>
        <w:tc>
          <w:tcPr>
            <w:tcW w:type="dxa" w:w="4320"/>
          </w:tcPr>
          <w:p>
            <w:r>
              <w:t>C) İnce Memed</w:t>
            </w:r>
          </w:p>
        </w:tc>
        <w:tc>
          <w:tcPr>
            <w:tcW w:type="dxa" w:w="4320"/>
          </w:tcPr>
          <w:p>
            <w:r>
              <w:t>D) Murtaza</w:t>
            </w:r>
          </w:p>
        </w:tc>
      </w:tr>
    </w:tbl>
    <w:p>
      <w:r>
        <w:br w:type="page"/>
      </w:r>
    </w:p>
    <w:p>
      <w:pPr>
        <w:pStyle w:val="Heading1"/>
        <w:jc w:val="center"/>
      </w:pPr>
      <w:r>
        <w:t>135) How many Squares are there on a chessboard?</w:t>
      </w:r>
    </w:p>
    <w:p/>
    <w:p>
      <w:r/>
    </w:p>
    <w:tbl>
      <w:tblPr>
        <w:tblW w:type="auto" w:w="0"/>
        <w:tblLook w:firstColumn="1" w:firstRow="1" w:lastColumn="0" w:lastRow="0" w:noHBand="0" w:noVBand="1" w:val="04A0"/>
      </w:tblPr>
      <w:tblGrid>
        <w:gridCol w:w="4320"/>
        <w:gridCol w:w="4320"/>
      </w:tblGrid>
      <w:tr>
        <w:tc>
          <w:tcPr>
            <w:tcW w:type="dxa" w:w="4320"/>
          </w:tcPr>
          <w:p>
            <w:r>
              <w:t>A) 181</w:t>
            </w:r>
          </w:p>
        </w:tc>
        <w:tc>
          <w:tcPr>
            <w:tcW w:type="dxa" w:w="4320"/>
          </w:tcPr>
          <w:p>
            <w:r>
              <w:t>B) 192</w:t>
            </w:r>
          </w:p>
        </w:tc>
      </w:tr>
      <w:tr>
        <w:tc>
          <w:tcPr>
            <w:tcW w:type="dxa" w:w="4320"/>
          </w:tcPr>
          <w:p>
            <w:r>
              <w:t>C) 204</w:t>
            </w:r>
          </w:p>
        </w:tc>
        <w:tc>
          <w:tcPr>
            <w:tcW w:type="dxa" w:w="4320"/>
          </w:tcPr>
          <w:p>
            <w:r>
              <w:t>D) 213</w:t>
            </w:r>
          </w:p>
        </w:tc>
      </w:tr>
    </w:tbl>
    <w:p>
      <w:r>
        <w:br w:type="page"/>
      </w:r>
    </w:p>
    <w:p>
      <w:pPr>
        <w:pStyle w:val="Heading1"/>
        <w:jc w:val="center"/>
      </w:pPr>
      <w:r>
        <w:t>136) According to the fairy tale which animal has a running race with the turtle?</w:t>
      </w:r>
    </w:p>
    <w:p/>
    <w:p>
      <w:r/>
    </w:p>
    <w:tbl>
      <w:tblPr>
        <w:tblW w:type="auto" w:w="0"/>
        <w:tblLook w:firstColumn="1" w:firstRow="1" w:lastColumn="0" w:lastRow="0" w:noHBand="0" w:noVBand="1" w:val="04A0"/>
      </w:tblPr>
      <w:tblGrid>
        <w:gridCol w:w="4320"/>
        <w:gridCol w:w="4320"/>
      </w:tblGrid>
      <w:tr>
        <w:tc>
          <w:tcPr>
            <w:tcW w:type="dxa" w:w="4320"/>
          </w:tcPr>
          <w:p>
            <w:r>
              <w:t>A) Frog</w:t>
            </w:r>
          </w:p>
        </w:tc>
        <w:tc>
          <w:tcPr>
            <w:tcW w:type="dxa" w:w="4320"/>
          </w:tcPr>
          <w:p>
            <w:r>
              <w:t>B) Fox</w:t>
            </w:r>
          </w:p>
        </w:tc>
      </w:tr>
      <w:tr>
        <w:tc>
          <w:tcPr>
            <w:tcW w:type="dxa" w:w="4320"/>
          </w:tcPr>
          <w:p>
            <w:r>
              <w:t>C) Wolf</w:t>
            </w:r>
          </w:p>
        </w:tc>
        <w:tc>
          <w:tcPr>
            <w:tcW w:type="dxa" w:w="4320"/>
          </w:tcPr>
          <w:p>
            <w:r>
              <w:t>D) Rabbit</w:t>
            </w:r>
          </w:p>
        </w:tc>
      </w:tr>
    </w:tbl>
    <w:p>
      <w:r>
        <w:br w:type="page"/>
      </w:r>
    </w:p>
    <w:p>
      <w:pPr>
        <w:pStyle w:val="Heading1"/>
        <w:jc w:val="center"/>
      </w:pPr>
      <w:r>
        <w:t>137) What is a triangle with no equal sides called?</w:t>
      </w:r>
    </w:p>
    <w:p/>
    <w:p>
      <w:r/>
    </w:p>
    <w:tbl>
      <w:tblPr>
        <w:tblW w:type="auto" w:w="0"/>
        <w:tblLook w:firstColumn="1" w:firstRow="1" w:lastColumn="0" w:lastRow="0" w:noHBand="0" w:noVBand="1" w:val="04A0"/>
      </w:tblPr>
      <w:tblGrid>
        <w:gridCol w:w="4320"/>
        <w:gridCol w:w="4320"/>
      </w:tblGrid>
      <w:tr>
        <w:tc>
          <w:tcPr>
            <w:tcW w:type="dxa" w:w="4320"/>
          </w:tcPr>
          <w:p>
            <w:r>
              <w:t>A) Equilateral</w:t>
            </w:r>
          </w:p>
        </w:tc>
        <w:tc>
          <w:tcPr>
            <w:tcW w:type="dxa" w:w="4320"/>
          </w:tcPr>
          <w:p>
            <w:r>
              <w:t>B) Isosceles</w:t>
            </w:r>
          </w:p>
        </w:tc>
      </w:tr>
      <w:tr>
        <w:tc>
          <w:tcPr>
            <w:tcW w:type="dxa" w:w="4320"/>
          </w:tcPr>
          <w:p>
            <w:r>
              <w:t>C) Scalene</w:t>
            </w:r>
          </w:p>
        </w:tc>
        <w:tc>
          <w:tcPr>
            <w:tcW w:type="dxa" w:w="4320"/>
          </w:tcPr>
          <w:p>
            <w:r>
              <w:t>D) Right triangle</w:t>
            </w:r>
          </w:p>
        </w:tc>
      </w:tr>
    </w:tbl>
    <w:p>
      <w:r>
        <w:br w:type="page"/>
      </w:r>
    </w:p>
    <w:p>
      <w:pPr>
        <w:pStyle w:val="Heading1"/>
        <w:jc w:val="center"/>
      </w:pPr>
      <w:r>
        <w:t>138) Which is the capital of Mongolia?</w:t>
      </w:r>
    </w:p>
    <w:p/>
    <w:p>
      <w:r/>
    </w:p>
    <w:tbl>
      <w:tblPr>
        <w:tblW w:type="auto" w:w="0"/>
        <w:tblLook w:firstColumn="1" w:firstRow="1" w:lastColumn="0" w:lastRow="0" w:noHBand="0" w:noVBand="1" w:val="04A0"/>
      </w:tblPr>
      <w:tblGrid>
        <w:gridCol w:w="4320"/>
        <w:gridCol w:w="4320"/>
      </w:tblGrid>
      <w:tr>
        <w:tc>
          <w:tcPr>
            <w:tcW w:type="dxa" w:w="4320"/>
          </w:tcPr>
          <w:p>
            <w:r>
              <w:t>A) Ulaanbaatar</w:t>
            </w:r>
          </w:p>
        </w:tc>
        <w:tc>
          <w:tcPr>
            <w:tcW w:type="dxa" w:w="4320"/>
          </w:tcPr>
          <w:p>
            <w:r>
              <w:t>B) Kuala Lumpur</w:t>
            </w:r>
          </w:p>
        </w:tc>
      </w:tr>
      <w:tr>
        <w:tc>
          <w:tcPr>
            <w:tcW w:type="dxa" w:w="4320"/>
          </w:tcPr>
          <w:p>
            <w:r>
              <w:t>C) Tokyo</w:t>
            </w:r>
          </w:p>
        </w:tc>
        <w:tc>
          <w:tcPr>
            <w:tcW w:type="dxa" w:w="4320"/>
          </w:tcPr>
          <w:p>
            <w:r>
              <w:t>D) Manila</w:t>
            </w:r>
          </w:p>
        </w:tc>
      </w:tr>
    </w:tbl>
    <w:p>
      <w:r>
        <w:br w:type="page"/>
      </w:r>
    </w:p>
    <w:p>
      <w:pPr>
        <w:pStyle w:val="Heading1"/>
        <w:jc w:val="center"/>
      </w:pPr>
      <w:r>
        <w:t>139) Which one is used in Western movies to protect from vampires?</w:t>
      </w:r>
    </w:p>
    <w:p/>
    <w:p>
      <w:r/>
    </w:p>
    <w:tbl>
      <w:tblPr>
        <w:tblW w:type="auto" w:w="0"/>
        <w:tblLook w:firstColumn="1" w:firstRow="1" w:lastColumn="0" w:lastRow="0" w:noHBand="0" w:noVBand="1" w:val="04A0"/>
      </w:tblPr>
      <w:tblGrid>
        <w:gridCol w:w="4320"/>
        <w:gridCol w:w="4320"/>
      </w:tblGrid>
      <w:tr>
        <w:tc>
          <w:tcPr>
            <w:tcW w:type="dxa" w:w="4320"/>
          </w:tcPr>
          <w:p>
            <w:r>
              <w:t>A) Fish</w:t>
            </w:r>
          </w:p>
        </w:tc>
        <w:tc>
          <w:tcPr>
            <w:tcW w:type="dxa" w:w="4320"/>
          </w:tcPr>
          <w:p>
            <w:r>
              <w:t>B) Garlic</w:t>
            </w:r>
          </w:p>
        </w:tc>
      </w:tr>
      <w:tr>
        <w:tc>
          <w:tcPr>
            <w:tcW w:type="dxa" w:w="4320"/>
          </w:tcPr>
          <w:p>
            <w:r>
              <w:t>C) Lemon</w:t>
            </w:r>
          </w:p>
        </w:tc>
        <w:tc>
          <w:tcPr>
            <w:tcW w:type="dxa" w:w="4320"/>
          </w:tcPr>
          <w:p>
            <w:r>
              <w:t>D) Blood</w:t>
            </w:r>
          </w:p>
        </w:tc>
      </w:tr>
    </w:tbl>
    <w:p>
      <w:r>
        <w:br w:type="page"/>
      </w:r>
    </w:p>
    <w:p>
      <w:pPr>
        <w:pStyle w:val="Heading1"/>
        <w:jc w:val="center"/>
      </w:pPr>
      <w:r>
        <w:t>140) Who invented writing?</w:t>
      </w:r>
    </w:p>
    <w:p/>
    <w:p>
      <w:r/>
    </w:p>
    <w:tbl>
      <w:tblPr>
        <w:tblW w:type="auto" w:w="0"/>
        <w:tblLook w:firstColumn="1" w:firstRow="1" w:lastColumn="0" w:lastRow="0" w:noHBand="0" w:noVBand="1" w:val="04A0"/>
      </w:tblPr>
      <w:tblGrid>
        <w:gridCol w:w="4320"/>
        <w:gridCol w:w="4320"/>
      </w:tblGrid>
      <w:tr>
        <w:tc>
          <w:tcPr>
            <w:tcW w:type="dxa" w:w="4320"/>
          </w:tcPr>
          <w:p>
            <w:r>
              <w:t>A) Hittites</w:t>
            </w:r>
          </w:p>
        </w:tc>
        <w:tc>
          <w:tcPr>
            <w:tcW w:type="dxa" w:w="4320"/>
          </w:tcPr>
          <w:p>
            <w:r>
              <w:t>B) Sumerians</w:t>
            </w:r>
          </w:p>
        </w:tc>
      </w:tr>
      <w:tr>
        <w:tc>
          <w:tcPr>
            <w:tcW w:type="dxa" w:w="4320"/>
          </w:tcPr>
          <w:p>
            <w:r>
              <w:t>C) Urartians</w:t>
            </w:r>
          </w:p>
        </w:tc>
        <w:tc>
          <w:tcPr>
            <w:tcW w:type="dxa" w:w="4320"/>
          </w:tcPr>
          <w:p>
            <w:r>
              <w:t>D) Uyghurs</w:t>
            </w:r>
          </w:p>
        </w:tc>
      </w:tr>
    </w:tbl>
    <w:p>
      <w:r>
        <w:br w:type="page"/>
      </w:r>
    </w:p>
    <w:p>
      <w:pPr>
        <w:pStyle w:val="Heading1"/>
        <w:jc w:val="center"/>
      </w:pPr>
      <w:r>
        <w:t>141) What number is not in Roman numerals?</w:t>
      </w:r>
    </w:p>
    <w:p/>
    <w:p>
      <w:r/>
    </w:p>
    <w:tbl>
      <w:tblPr>
        <w:tblW w:type="auto" w:w="0"/>
        <w:tblLook w:firstColumn="1" w:firstRow="1" w:lastColumn="0" w:lastRow="0" w:noHBand="0" w:noVBand="1" w:val="04A0"/>
      </w:tblPr>
      <w:tblGrid>
        <w:gridCol w:w="4320"/>
        <w:gridCol w:w="4320"/>
      </w:tblGrid>
      <w:tr>
        <w:tc>
          <w:tcPr>
            <w:tcW w:type="dxa" w:w="4320"/>
          </w:tcPr>
          <w:p>
            <w:r>
              <w:t>A) 0 (zero)</w:t>
            </w:r>
          </w:p>
        </w:tc>
        <w:tc>
          <w:tcPr>
            <w:tcW w:type="dxa" w:w="4320"/>
          </w:tcPr>
          <w:p>
            <w:r>
              <w:t>B) 50 (fifty)</w:t>
            </w:r>
          </w:p>
        </w:tc>
      </w:tr>
      <w:tr>
        <w:tc>
          <w:tcPr>
            <w:tcW w:type="dxa" w:w="4320"/>
          </w:tcPr>
          <w:p>
            <w:r>
              <w:t>C) 100 (one hundred)</w:t>
            </w:r>
          </w:p>
        </w:tc>
        <w:tc>
          <w:tcPr>
            <w:tcW w:type="dxa" w:w="4320"/>
          </w:tcPr>
          <w:p>
            <w:r>
              <w:t>D) 200 (two hundred)</w:t>
            </w:r>
          </w:p>
        </w:tc>
      </w:tr>
    </w:tbl>
    <w:p>
      <w:r>
        <w:br w:type="page"/>
      </w:r>
    </w:p>
    <w:p>
      <w:pPr>
        <w:pStyle w:val="Heading1"/>
        <w:jc w:val="center"/>
      </w:pPr>
      <w:r>
        <w:t>142) What is the general name for devices used to make music?</w:t>
      </w:r>
    </w:p>
    <w:p/>
    <w:p>
      <w:r/>
    </w:p>
    <w:tbl>
      <w:tblPr>
        <w:tblW w:type="auto" w:w="0"/>
        <w:tblLook w:firstColumn="1" w:firstRow="1" w:lastColumn="0" w:lastRow="0" w:noHBand="0" w:noVBand="1" w:val="04A0"/>
      </w:tblPr>
      <w:tblGrid>
        <w:gridCol w:w="4320"/>
        <w:gridCol w:w="4320"/>
      </w:tblGrid>
      <w:tr>
        <w:tc>
          <w:tcPr>
            <w:tcW w:type="dxa" w:w="4320"/>
          </w:tcPr>
          <w:p>
            <w:r>
              <w:t>A) Piano</w:t>
            </w:r>
          </w:p>
        </w:tc>
        <w:tc>
          <w:tcPr>
            <w:tcW w:type="dxa" w:w="4320"/>
          </w:tcPr>
          <w:p>
            <w:r>
              <w:t>B) Guitar</w:t>
            </w:r>
          </w:p>
        </w:tc>
      </w:tr>
      <w:tr>
        <w:tc>
          <w:tcPr>
            <w:tcW w:type="dxa" w:w="4320"/>
          </w:tcPr>
          <w:p>
            <w:r>
              <w:t>C) Instrument</w:t>
            </w:r>
          </w:p>
        </w:tc>
        <w:tc>
          <w:tcPr>
            <w:tcW w:type="dxa" w:w="4320"/>
          </w:tcPr>
          <w:p>
            <w:r>
              <w:t>D) Drum</w:t>
            </w:r>
          </w:p>
        </w:tc>
      </w:tr>
    </w:tbl>
    <w:p>
      <w:r>
        <w:br w:type="page"/>
      </w:r>
    </w:p>
    <w:p>
      <w:pPr>
        <w:pStyle w:val="Heading1"/>
        <w:jc w:val="center"/>
      </w:pPr>
      <w:r>
        <w:t>143) What is the largest ocean in the world?</w:t>
      </w:r>
    </w:p>
    <w:p/>
    <w:p>
      <w:r/>
    </w:p>
    <w:tbl>
      <w:tblPr>
        <w:tblW w:type="auto" w:w="0"/>
        <w:tblLook w:firstColumn="1" w:firstRow="1" w:lastColumn="0" w:lastRow="0" w:noHBand="0" w:noVBand="1" w:val="04A0"/>
      </w:tblPr>
      <w:tblGrid>
        <w:gridCol w:w="4320"/>
        <w:gridCol w:w="4320"/>
      </w:tblGrid>
      <w:tr>
        <w:tc>
          <w:tcPr>
            <w:tcW w:type="dxa" w:w="4320"/>
          </w:tcPr>
          <w:p>
            <w:r>
              <w:t>A) Pacific Ocean</w:t>
            </w:r>
          </w:p>
        </w:tc>
        <w:tc>
          <w:tcPr>
            <w:tcW w:type="dxa" w:w="4320"/>
          </w:tcPr>
          <w:p>
            <w:r>
              <w:t>B) Indian Ocean</w:t>
            </w:r>
          </w:p>
        </w:tc>
      </w:tr>
      <w:tr>
        <w:tc>
          <w:tcPr>
            <w:tcW w:type="dxa" w:w="4320"/>
          </w:tcPr>
          <w:p>
            <w:r>
              <w:t>C) Atlantic Ocean</w:t>
            </w:r>
          </w:p>
        </w:tc>
        <w:tc>
          <w:tcPr>
            <w:tcW w:type="dxa" w:w="4320"/>
          </w:tcPr>
          <w:p>
            <w:r>
              <w:t>D) Arctic Ocean</w:t>
            </w:r>
          </w:p>
        </w:tc>
      </w:tr>
    </w:tbl>
    <w:p>
      <w:r>
        <w:br w:type="page"/>
      </w:r>
    </w:p>
    <w:p>
      <w:pPr>
        <w:pStyle w:val="Heading1"/>
        <w:jc w:val="center"/>
      </w:pPr>
      <w:r>
        <w:t>144) What is the chemical formula of water?</w:t>
      </w:r>
    </w:p>
    <w:p/>
    <w:p>
      <w:r/>
    </w:p>
    <w:tbl>
      <w:tblPr>
        <w:tblW w:type="auto" w:w="0"/>
        <w:tblLook w:firstColumn="1" w:firstRow="1" w:lastColumn="0" w:lastRow="0" w:noHBand="0" w:noVBand="1" w:val="04A0"/>
      </w:tblPr>
      <w:tblGrid>
        <w:gridCol w:w="4320"/>
        <w:gridCol w:w="4320"/>
      </w:tblGrid>
      <w:tr>
        <w:tc>
          <w:tcPr>
            <w:tcW w:type="dxa" w:w="4320"/>
          </w:tcPr>
          <w:p>
            <w:r>
              <w:t>A) HO2</w:t>
            </w:r>
          </w:p>
        </w:tc>
        <w:tc>
          <w:tcPr>
            <w:tcW w:type="dxa" w:w="4320"/>
          </w:tcPr>
          <w:p>
            <w:r>
              <w:t>B) H2O</w:t>
            </w:r>
          </w:p>
        </w:tc>
      </w:tr>
      <w:tr>
        <w:tc>
          <w:tcPr>
            <w:tcW w:type="dxa" w:w="4320"/>
          </w:tcPr>
          <w:p>
            <w:r>
              <w:t>C) H2O2</w:t>
            </w:r>
          </w:p>
        </w:tc>
        <w:tc>
          <w:tcPr>
            <w:tcW w:type="dxa" w:w="4320"/>
          </w:tcPr>
          <w:p>
            <w:r>
              <w:t>D) O2</w:t>
            </w:r>
          </w:p>
        </w:tc>
      </w:tr>
    </w:tbl>
    <w:p>
      <w:r>
        <w:br w:type="page"/>
      </w:r>
    </w:p>
    <w:p>
      <w:pPr>
        <w:pStyle w:val="Heading1"/>
        <w:jc w:val="center"/>
      </w:pPr>
      <w:r>
        <w:t>145) Which artist created a complete copy of his ear using DNA from his living relatives?</w:t>
      </w:r>
    </w:p>
    <w:p/>
    <w:p>
      <w:r/>
    </w:p>
    <w:tbl>
      <w:tblPr>
        <w:tblW w:type="auto" w:w="0"/>
        <w:tblLook w:firstColumn="1" w:firstRow="1" w:lastColumn="0" w:lastRow="0" w:noHBand="0" w:noVBand="1" w:val="04A0"/>
      </w:tblPr>
      <w:tblGrid>
        <w:gridCol w:w="4320"/>
        <w:gridCol w:w="4320"/>
      </w:tblGrid>
      <w:tr>
        <w:tc>
          <w:tcPr>
            <w:tcW w:type="dxa" w:w="4320"/>
          </w:tcPr>
          <w:p>
            <w:r>
              <w:t>A) Frida Kahlo</w:t>
            </w:r>
          </w:p>
        </w:tc>
        <w:tc>
          <w:tcPr>
            <w:tcW w:type="dxa" w:w="4320"/>
          </w:tcPr>
          <w:p>
            <w:r>
              <w:t>B) Vincent Van Gogh</w:t>
            </w:r>
          </w:p>
        </w:tc>
      </w:tr>
      <w:tr>
        <w:tc>
          <w:tcPr>
            <w:tcW w:type="dxa" w:w="4320"/>
          </w:tcPr>
          <w:p>
            <w:r>
              <w:t>C) Pablo Picasso</w:t>
            </w:r>
          </w:p>
        </w:tc>
        <w:tc>
          <w:tcPr>
            <w:tcW w:type="dxa" w:w="4320"/>
          </w:tcPr>
          <w:p>
            <w:r>
              <w:t>D) Salvador Dali</w:t>
            </w:r>
          </w:p>
        </w:tc>
      </w:tr>
    </w:tbl>
    <w:p>
      <w:r>
        <w:br w:type="page"/>
      </w:r>
    </w:p>
    <w:p>
      <w:pPr>
        <w:pStyle w:val="Heading1"/>
        <w:jc w:val="center"/>
      </w:pPr>
      <w:r>
        <w:t>146) What is the first alphabet used by the Turks?</w:t>
      </w:r>
    </w:p>
    <w:p/>
    <w:p>
      <w:r/>
    </w:p>
    <w:tbl>
      <w:tblPr>
        <w:tblW w:type="auto" w:w="0"/>
        <w:tblLook w:firstColumn="1" w:firstRow="1" w:lastColumn="0" w:lastRow="0" w:noHBand="0" w:noVBand="1" w:val="04A0"/>
      </w:tblPr>
      <w:tblGrid>
        <w:gridCol w:w="4320"/>
        <w:gridCol w:w="4320"/>
      </w:tblGrid>
      <w:tr>
        <w:tc>
          <w:tcPr>
            <w:tcW w:type="dxa" w:w="4320"/>
          </w:tcPr>
          <w:p>
            <w:r>
              <w:t>A) Gokturk alphabet</w:t>
            </w:r>
          </w:p>
        </w:tc>
        <w:tc>
          <w:tcPr>
            <w:tcW w:type="dxa" w:w="4320"/>
          </w:tcPr>
          <w:p>
            <w:r>
              <w:t>B) Phoenician alphabet</w:t>
            </w:r>
          </w:p>
        </w:tc>
      </w:tr>
      <w:tr>
        <w:tc>
          <w:tcPr>
            <w:tcW w:type="dxa" w:w="4320"/>
          </w:tcPr>
          <w:p>
            <w:r>
              <w:t>C) Uyghur alphabet</w:t>
            </w:r>
          </w:p>
        </w:tc>
        <w:tc>
          <w:tcPr>
            <w:tcW w:type="dxa" w:w="4320"/>
          </w:tcPr>
          <w:p>
            <w:r>
              <w:t>D) Hun alphabet</w:t>
            </w:r>
          </w:p>
        </w:tc>
      </w:tr>
    </w:tbl>
    <w:p>
      <w:r>
        <w:br w:type="page"/>
      </w:r>
    </w:p>
    <w:p>
      <w:pPr>
        <w:pStyle w:val="Heading1"/>
        <w:jc w:val="center"/>
      </w:pPr>
      <w:r>
        <w:t>147) Which one is not a mammal?</w:t>
      </w:r>
    </w:p>
    <w:p/>
    <w:p>
      <w:r/>
    </w:p>
    <w:tbl>
      <w:tblPr>
        <w:tblW w:type="auto" w:w="0"/>
        <w:tblLook w:firstColumn="1" w:firstRow="1" w:lastColumn="0" w:lastRow="0" w:noHBand="0" w:noVBand="1" w:val="04A0"/>
      </w:tblPr>
      <w:tblGrid>
        <w:gridCol w:w="4320"/>
        <w:gridCol w:w="4320"/>
      </w:tblGrid>
      <w:tr>
        <w:tc>
          <w:tcPr>
            <w:tcW w:type="dxa" w:w="4320"/>
          </w:tcPr>
          <w:p>
            <w:r>
              <w:t>A) Lion</w:t>
            </w:r>
          </w:p>
        </w:tc>
        <w:tc>
          <w:tcPr>
            <w:tcW w:type="dxa" w:w="4320"/>
          </w:tcPr>
          <w:p>
            <w:r>
              <w:t>B) Crocodile</w:t>
            </w:r>
          </w:p>
        </w:tc>
      </w:tr>
      <w:tr>
        <w:tc>
          <w:tcPr>
            <w:tcW w:type="dxa" w:w="4320"/>
          </w:tcPr>
          <w:p>
            <w:r>
              <w:t>C) Elephant</w:t>
            </w:r>
          </w:p>
        </w:tc>
        <w:tc>
          <w:tcPr>
            <w:tcW w:type="dxa" w:w="4320"/>
          </w:tcPr>
          <w:p>
            <w:r>
              <w:t>D) Giraffe</w:t>
            </w:r>
          </w:p>
        </w:tc>
      </w:tr>
    </w:tbl>
    <w:p>
      <w:r>
        <w:br w:type="page"/>
      </w:r>
    </w:p>
    <w:p>
      <w:pPr>
        <w:pStyle w:val="Heading1"/>
        <w:jc w:val="center"/>
      </w:pPr>
      <w:r>
        <w:t>148) What color is the flower of the cucumber plant?</w:t>
      </w:r>
    </w:p>
    <w:p/>
    <w:p>
      <w:r/>
    </w:p>
    <w:tbl>
      <w:tblPr>
        <w:tblW w:type="auto" w:w="0"/>
        <w:tblLook w:firstColumn="1" w:firstRow="1" w:lastColumn="0" w:lastRow="0" w:noHBand="0" w:noVBand="1" w:val="04A0"/>
      </w:tblPr>
      <w:tblGrid>
        <w:gridCol w:w="4320"/>
        <w:gridCol w:w="4320"/>
      </w:tblGrid>
      <w:tr>
        <w:tc>
          <w:tcPr>
            <w:tcW w:type="dxa" w:w="4320"/>
          </w:tcPr>
          <w:p>
            <w:r>
              <w:t>A) Pink</w:t>
            </w:r>
          </w:p>
        </w:tc>
        <w:tc>
          <w:tcPr>
            <w:tcW w:type="dxa" w:w="4320"/>
          </w:tcPr>
          <w:p>
            <w:r>
              <w:t>B) White</w:t>
            </w:r>
          </w:p>
        </w:tc>
      </w:tr>
      <w:tr>
        <w:tc>
          <w:tcPr>
            <w:tcW w:type="dxa" w:w="4320"/>
          </w:tcPr>
          <w:p>
            <w:r>
              <w:t>C) Red</w:t>
            </w:r>
          </w:p>
        </w:tc>
        <w:tc>
          <w:tcPr>
            <w:tcW w:type="dxa" w:w="4320"/>
          </w:tcPr>
          <w:p>
            <w:r>
              <w:t>D) Yellow</w:t>
            </w:r>
          </w:p>
        </w:tc>
      </w:tr>
    </w:tbl>
    <w:p>
      <w:r>
        <w:br w:type="page"/>
      </w:r>
    </w:p>
    <w:p>
      <w:pPr>
        <w:pStyle w:val="Heading1"/>
        <w:jc w:val="center"/>
      </w:pPr>
      <w:r>
        <w:t>149) Who is the author of the movie Home Alone?</w:t>
      </w:r>
    </w:p>
    <w:p/>
    <w:p>
      <w:r/>
    </w:p>
    <w:tbl>
      <w:tblPr>
        <w:tblW w:type="auto" w:w="0"/>
        <w:tblLook w:firstColumn="1" w:firstRow="1" w:lastColumn="0" w:lastRow="0" w:noHBand="0" w:noVBand="1" w:val="04A0"/>
      </w:tblPr>
      <w:tblGrid>
        <w:gridCol w:w="4320"/>
        <w:gridCol w:w="4320"/>
      </w:tblGrid>
      <w:tr>
        <w:tc>
          <w:tcPr>
            <w:tcW w:type="dxa" w:w="4320"/>
          </w:tcPr>
          <w:p>
            <w:r>
              <w:t>A) John Hughes</w:t>
            </w:r>
          </w:p>
        </w:tc>
        <w:tc>
          <w:tcPr>
            <w:tcW w:type="dxa" w:w="4320"/>
          </w:tcPr>
          <w:p>
            <w:r>
              <w:t>B) J.K. Rowling</w:t>
            </w:r>
          </w:p>
        </w:tc>
      </w:tr>
      <w:tr>
        <w:tc>
          <w:tcPr>
            <w:tcW w:type="dxa" w:w="4320"/>
          </w:tcPr>
          <w:p>
            <w:r>
              <w:t>C) Lee Cheong-san</w:t>
            </w:r>
          </w:p>
        </w:tc>
        <w:tc>
          <w:tcPr>
            <w:tcW w:type="dxa" w:w="4320"/>
          </w:tcPr>
          <w:p>
            <w:r>
              <w:t>D) Michael Sackson</w:t>
            </w:r>
          </w:p>
        </w:tc>
      </w:tr>
    </w:tbl>
    <w:p>
      <w:r>
        <w:br w:type="page"/>
      </w:r>
    </w:p>
    <w:p>
      <w:pPr>
        <w:pStyle w:val="Heading1"/>
        <w:jc w:val="center"/>
      </w:pPr>
      <w:r>
        <w:t>150) What is the distance between the penalty mark and the goal in football?</w:t>
      </w:r>
    </w:p>
    <w:p/>
    <w:p>
      <w:r/>
    </w:p>
    <w:tbl>
      <w:tblPr>
        <w:tblW w:type="auto" w:w="0"/>
        <w:tblLook w:firstColumn="1" w:firstRow="1" w:lastColumn="0" w:lastRow="0" w:noHBand="0" w:noVBand="1" w:val="04A0"/>
      </w:tblPr>
      <w:tblGrid>
        <w:gridCol w:w="4320"/>
        <w:gridCol w:w="4320"/>
      </w:tblGrid>
      <w:tr>
        <w:tc>
          <w:tcPr>
            <w:tcW w:type="dxa" w:w="4320"/>
          </w:tcPr>
          <w:p>
            <w:r>
              <w:t>A) 9 meters</w:t>
            </w:r>
          </w:p>
        </w:tc>
        <w:tc>
          <w:tcPr>
            <w:tcW w:type="dxa" w:w="4320"/>
          </w:tcPr>
          <w:p>
            <w:r>
              <w:t>B) 13 meters</w:t>
            </w:r>
          </w:p>
        </w:tc>
      </w:tr>
      <w:tr>
        <w:tc>
          <w:tcPr>
            <w:tcW w:type="dxa" w:w="4320"/>
          </w:tcPr>
          <w:p>
            <w:r>
              <w:t>C) 11 meters</w:t>
            </w:r>
          </w:p>
        </w:tc>
        <w:tc>
          <w:tcPr>
            <w:tcW w:type="dxa" w:w="4320"/>
          </w:tcPr>
          <w:p>
            <w:r>
              <w:t>D) 14 meters</w:t>
            </w:r>
          </w:p>
        </w:tc>
      </w:tr>
    </w:tbl>
    <w:p>
      <w:r>
        <w:br w:type="page"/>
      </w:r>
    </w:p>
    <w:p>
      <w:pPr>
        <w:pStyle w:val="Heading1"/>
        <w:jc w:val="center"/>
      </w:pPr>
      <w:r>
        <w:t>151) Who owns the most famous painting in Turkish Art History named Turtle Trainer?</w:t>
      </w:r>
    </w:p>
    <w:p/>
    <w:p>
      <w:r/>
    </w:p>
    <w:tbl>
      <w:tblPr>
        <w:tblW w:type="auto" w:w="0"/>
        <w:tblLook w:firstColumn="1" w:firstRow="1" w:lastColumn="0" w:lastRow="0" w:noHBand="0" w:noVBand="1" w:val="04A0"/>
      </w:tblPr>
      <w:tblGrid>
        <w:gridCol w:w="4320"/>
        <w:gridCol w:w="4320"/>
      </w:tblGrid>
      <w:tr>
        <w:tc>
          <w:tcPr>
            <w:tcW w:type="dxa" w:w="4320"/>
          </w:tcPr>
          <w:p>
            <w:r>
              <w:t>A) Levni</w:t>
            </w:r>
          </w:p>
        </w:tc>
        <w:tc>
          <w:tcPr>
            <w:tcW w:type="dxa" w:w="4320"/>
          </w:tcPr>
          <w:p>
            <w:r>
              <w:t>B) Osman Hamdi</w:t>
            </w:r>
          </w:p>
        </w:tc>
      </w:tr>
      <w:tr>
        <w:tc>
          <w:tcPr>
            <w:tcW w:type="dxa" w:w="4320"/>
          </w:tcPr>
          <w:p>
            <w:r>
              <w:t>C) Matrakçı Nasuh</w:t>
            </w:r>
          </w:p>
        </w:tc>
        <w:tc>
          <w:tcPr>
            <w:tcW w:type="dxa" w:w="4320"/>
          </w:tcPr>
          <w:p>
            <w:r>
              <w:t>D) Constantine of Kapıdağ</w:t>
            </w:r>
          </w:p>
        </w:tc>
      </w:tr>
    </w:tbl>
    <w:p>
      <w:r>
        <w:br w:type="page"/>
      </w:r>
    </w:p>
    <w:p>
      <w:pPr>
        <w:pStyle w:val="Heading1"/>
        <w:jc w:val="center"/>
      </w:pPr>
      <w:r>
        <w:t>152) Who was the first telescope invented by and in what year?</w:t>
      </w:r>
    </w:p>
    <w:p/>
    <w:p>
      <w:r/>
    </w:p>
    <w:tbl>
      <w:tblPr>
        <w:tblW w:type="auto" w:w="0"/>
        <w:tblLook w:firstColumn="1" w:firstRow="1" w:lastColumn="0" w:lastRow="0" w:noHBand="0" w:noVBand="1" w:val="04A0"/>
      </w:tblPr>
      <w:tblGrid>
        <w:gridCol w:w="4320"/>
        <w:gridCol w:w="4320"/>
      </w:tblGrid>
      <w:tr>
        <w:tc>
          <w:tcPr>
            <w:tcW w:type="dxa" w:w="4320"/>
          </w:tcPr>
          <w:p>
            <w:r>
              <w:t>A) Lemaitre 1909</w:t>
            </w:r>
          </w:p>
        </w:tc>
        <w:tc>
          <w:tcPr>
            <w:tcW w:type="dxa" w:w="4320"/>
          </w:tcPr>
          <w:p>
            <w:r>
              <w:t>B) Galileo 1906</w:t>
            </w:r>
          </w:p>
        </w:tc>
      </w:tr>
      <w:tr>
        <w:tc>
          <w:tcPr>
            <w:tcW w:type="dxa" w:w="4320"/>
          </w:tcPr>
          <w:p>
            <w:r>
              <w:t>C) Lemaitre 1910</w:t>
            </w:r>
          </w:p>
        </w:tc>
        <w:tc>
          <w:tcPr>
            <w:tcW w:type="dxa" w:w="4320"/>
          </w:tcPr>
          <w:p>
            <w:r>
              <w:t>D) Galileo 1902</w:t>
            </w:r>
          </w:p>
        </w:tc>
      </w:tr>
    </w:tbl>
    <w:p>
      <w:r>
        <w:br w:type="page"/>
      </w:r>
    </w:p>
    <w:p>
      <w:pPr>
        <w:pStyle w:val="Heading1"/>
        <w:jc w:val="center"/>
      </w:pPr>
      <w:r>
        <w:t>153) Whose work is the violin concerto Four Seasons?</w:t>
      </w:r>
    </w:p>
    <w:p/>
    <w:p>
      <w:r/>
    </w:p>
    <w:tbl>
      <w:tblPr>
        <w:tblW w:type="auto" w:w="0"/>
        <w:tblLook w:firstColumn="1" w:firstRow="1" w:lastColumn="0" w:lastRow="0" w:noHBand="0" w:noVBand="1" w:val="04A0"/>
      </w:tblPr>
      <w:tblGrid>
        <w:gridCol w:w="4320"/>
        <w:gridCol w:w="4320"/>
      </w:tblGrid>
      <w:tr>
        <w:tc>
          <w:tcPr>
            <w:tcW w:type="dxa" w:w="4320"/>
          </w:tcPr>
          <w:p>
            <w:r>
              <w:t>A) James Brown</w:t>
            </w:r>
          </w:p>
        </w:tc>
        <w:tc>
          <w:tcPr>
            <w:tcW w:type="dxa" w:w="4320"/>
          </w:tcPr>
          <w:p>
            <w:r>
              <w:t>B) Michael Jackson</w:t>
            </w:r>
          </w:p>
        </w:tc>
      </w:tr>
      <w:tr>
        <w:tc>
          <w:tcPr>
            <w:tcW w:type="dxa" w:w="4320"/>
          </w:tcPr>
          <w:p>
            <w:r>
              <w:t>C) John Harrison</w:t>
            </w:r>
          </w:p>
        </w:tc>
        <w:tc>
          <w:tcPr>
            <w:tcW w:type="dxa" w:w="4320"/>
          </w:tcPr>
          <w:p>
            <w:r>
              <w:t>D) John Lennon</w:t>
            </w:r>
          </w:p>
        </w:tc>
      </w:tr>
    </w:tbl>
    <w:p>
      <w:r>
        <w:br w:type="page"/>
      </w:r>
    </w:p>
    <w:p>
      <w:pPr>
        <w:pStyle w:val="Heading1"/>
        <w:jc w:val="center"/>
      </w:pPr>
      <w:r>
        <w:t>154) Where is the tomb of Mevlana located?</w:t>
      </w:r>
    </w:p>
    <w:p/>
    <w:p>
      <w:r/>
    </w:p>
    <w:tbl>
      <w:tblPr>
        <w:tblW w:type="auto" w:w="0"/>
        <w:tblLook w:firstColumn="1" w:firstRow="1" w:lastColumn="0" w:lastRow="0" w:noHBand="0" w:noVBand="1" w:val="04A0"/>
      </w:tblPr>
      <w:tblGrid>
        <w:gridCol w:w="4320"/>
        <w:gridCol w:w="4320"/>
      </w:tblGrid>
      <w:tr>
        <w:tc>
          <w:tcPr>
            <w:tcW w:type="dxa" w:w="4320"/>
          </w:tcPr>
          <w:p>
            <w:r>
              <w:t>A) In Konya</w:t>
            </w:r>
          </w:p>
        </w:tc>
        <w:tc>
          <w:tcPr>
            <w:tcW w:type="dxa" w:w="4320"/>
          </w:tcPr>
          <w:p>
            <w:r>
              <w:t>B) In Ankara</w:t>
            </w:r>
          </w:p>
        </w:tc>
      </w:tr>
      <w:tr>
        <w:tc>
          <w:tcPr>
            <w:tcW w:type="dxa" w:w="4320"/>
          </w:tcPr>
          <w:p>
            <w:r>
              <w:t>C) In Istanbul</w:t>
            </w:r>
          </w:p>
        </w:tc>
        <w:tc>
          <w:tcPr>
            <w:tcW w:type="dxa" w:w="4320"/>
          </w:tcPr>
          <w:p>
            <w:r>
              <w:t>D) In Antalya</w:t>
            </w:r>
          </w:p>
        </w:tc>
      </w:tr>
    </w:tbl>
    <w:p>
      <w:r>
        <w:br w:type="page"/>
      </w:r>
    </w:p>
    <w:p>
      <w:pPr>
        <w:pStyle w:val="Heading1"/>
        <w:jc w:val="center"/>
      </w:pPr>
      <w:r>
        <w:t>155) Which empire did Istanbul not serve as the capital of?</w:t>
      </w:r>
    </w:p>
    <w:p/>
    <w:p>
      <w:r/>
    </w:p>
    <w:tbl>
      <w:tblPr>
        <w:tblW w:type="auto" w:w="0"/>
        <w:tblLook w:firstColumn="1" w:firstRow="1" w:lastColumn="0" w:lastRow="0" w:noHBand="0" w:noVBand="1" w:val="04A0"/>
      </w:tblPr>
      <w:tblGrid>
        <w:gridCol w:w="4320"/>
        <w:gridCol w:w="4320"/>
      </w:tblGrid>
      <w:tr>
        <w:tc>
          <w:tcPr>
            <w:tcW w:type="dxa" w:w="4320"/>
          </w:tcPr>
          <w:p>
            <w:r>
              <w:t>A) German</w:t>
            </w:r>
          </w:p>
        </w:tc>
        <w:tc>
          <w:tcPr>
            <w:tcW w:type="dxa" w:w="4320"/>
          </w:tcPr>
          <w:p>
            <w:r>
              <w:t>B) Russian</w:t>
            </w:r>
          </w:p>
        </w:tc>
      </w:tr>
      <w:tr>
        <w:tc>
          <w:tcPr>
            <w:tcW w:type="dxa" w:w="4320"/>
          </w:tcPr>
          <w:p>
            <w:r>
              <w:t>C) Spanish</w:t>
            </w:r>
          </w:p>
        </w:tc>
        <w:tc>
          <w:tcPr>
            <w:tcW w:type="dxa" w:w="4320"/>
          </w:tcPr>
          <w:p>
            <w:r>
              <w:t>D) Turkish</w:t>
            </w:r>
          </w:p>
        </w:tc>
      </w:tr>
    </w:tbl>
    <w:p>
      <w:r>
        <w:br w:type="page"/>
      </w:r>
    </w:p>
    <w:p>
      <w:pPr>
        <w:pStyle w:val="Heading1"/>
        <w:jc w:val="center"/>
      </w:pPr>
      <w:r>
        <w:t>156) What is the name of Herman Melville's novel about the battle?</w:t>
      </w:r>
    </w:p>
    <w:p/>
    <w:p>
      <w:r/>
    </w:p>
    <w:tbl>
      <w:tblPr>
        <w:tblW w:type="auto" w:w="0"/>
        <w:tblLook w:firstColumn="1" w:firstRow="1" w:lastColumn="0" w:lastRow="0" w:noHBand="0" w:noVBand="1" w:val="04A0"/>
      </w:tblPr>
      <w:tblGrid>
        <w:gridCol w:w="4320"/>
        <w:gridCol w:w="4320"/>
      </w:tblGrid>
      <w:tr>
        <w:tc>
          <w:tcPr>
            <w:tcW w:type="dxa" w:w="4320"/>
          </w:tcPr>
          <w:p>
            <w:r>
              <w:t>A) King Kong</w:t>
            </w:r>
          </w:p>
        </w:tc>
        <w:tc>
          <w:tcPr>
            <w:tcW w:type="dxa" w:w="4320"/>
          </w:tcPr>
          <w:p>
            <w:r>
              <w:t>B) Moby Dick</w:t>
            </w:r>
          </w:p>
        </w:tc>
      </w:tr>
      <w:tr>
        <w:tc>
          <w:tcPr>
            <w:tcW w:type="dxa" w:w="4320"/>
          </w:tcPr>
          <w:p>
            <w:r>
              <w:t>C) King Arthur</w:t>
            </w:r>
          </w:p>
        </w:tc>
        <w:tc>
          <w:tcPr>
            <w:tcW w:type="dxa" w:w="4320"/>
          </w:tcPr>
          <w:p>
            <w:r>
              <w:t>D) Five Famous Fairy Tales</w:t>
            </w:r>
          </w:p>
        </w:tc>
      </w:tr>
    </w:tbl>
    <w:p>
      <w:r>
        <w:br w:type="page"/>
      </w:r>
    </w:p>
    <w:p>
      <w:pPr>
        <w:pStyle w:val="Heading1"/>
        <w:jc w:val="center"/>
      </w:pPr>
      <w:r>
        <w:t>157) What are the particles that make up the weight of an atom?</w:t>
      </w:r>
    </w:p>
    <w:p/>
    <w:p>
      <w:r/>
    </w:p>
    <w:tbl>
      <w:tblPr>
        <w:tblW w:type="auto" w:w="0"/>
        <w:tblLook w:firstColumn="1" w:firstRow="1" w:lastColumn="0" w:lastRow="0" w:noHBand="0" w:noVBand="1" w:val="04A0"/>
      </w:tblPr>
      <w:tblGrid>
        <w:gridCol w:w="4320"/>
        <w:gridCol w:w="4320"/>
      </w:tblGrid>
      <w:tr>
        <w:tc>
          <w:tcPr>
            <w:tcW w:type="dxa" w:w="4320"/>
          </w:tcPr>
          <w:p>
            <w:r>
              <w:t>A) Electron-proton</w:t>
            </w:r>
          </w:p>
        </w:tc>
        <w:tc>
          <w:tcPr>
            <w:tcW w:type="dxa" w:w="4320"/>
          </w:tcPr>
          <w:p>
            <w:r>
              <w:t>B) Electron-proton-neutron</w:t>
            </w:r>
          </w:p>
        </w:tc>
      </w:tr>
      <w:tr>
        <w:tc>
          <w:tcPr>
            <w:tcW w:type="dxa" w:w="4320"/>
          </w:tcPr>
          <w:p>
            <w:r>
              <w:t>C) Proton-neutron</w:t>
            </w:r>
          </w:p>
        </w:tc>
        <w:tc>
          <w:tcPr>
            <w:tcW w:type="dxa" w:w="4320"/>
          </w:tcPr>
          <w:p>
            <w:r>
              <w:t>D) Electron-neutron</w:t>
            </w:r>
          </w:p>
        </w:tc>
      </w:tr>
    </w:tbl>
    <w:p>
      <w:r>
        <w:br w:type="page"/>
      </w:r>
    </w:p>
    <w:p>
      <w:pPr>
        <w:pStyle w:val="Heading1"/>
        <w:jc w:val="center"/>
      </w:pPr>
      <w:r>
        <w:t>158) Who is the artist with the nickname Art Sun?</w:t>
      </w:r>
    </w:p>
    <w:p/>
    <w:p>
      <w:r/>
    </w:p>
    <w:tbl>
      <w:tblPr>
        <w:tblW w:type="auto" w:w="0"/>
        <w:tblLook w:firstColumn="1" w:firstRow="1" w:lastColumn="0" w:lastRow="0" w:noHBand="0" w:noVBand="1" w:val="04A0"/>
      </w:tblPr>
      <w:tblGrid>
        <w:gridCol w:w="4320"/>
        <w:gridCol w:w="4320"/>
      </w:tblGrid>
      <w:tr>
        <w:tc>
          <w:tcPr>
            <w:tcW w:type="dxa" w:w="4320"/>
          </w:tcPr>
          <w:p>
            <w:r>
              <w:t>A) Müzeyyen Senar</w:t>
            </w:r>
          </w:p>
        </w:tc>
        <w:tc>
          <w:tcPr>
            <w:tcW w:type="dxa" w:w="4320"/>
          </w:tcPr>
          <w:p>
            <w:r>
              <w:t>B) Ferdi Özbeğen</w:t>
            </w:r>
          </w:p>
        </w:tc>
      </w:tr>
      <w:tr>
        <w:tc>
          <w:tcPr>
            <w:tcW w:type="dxa" w:w="4320"/>
          </w:tcPr>
          <w:p>
            <w:r>
              <w:t>C) Emel Sayın</w:t>
            </w:r>
          </w:p>
        </w:tc>
        <w:tc>
          <w:tcPr>
            <w:tcW w:type="dxa" w:w="4320"/>
          </w:tcPr>
          <w:p>
            <w:r>
              <w:t>D) Zeki Müren</w:t>
            </w:r>
          </w:p>
        </w:tc>
      </w:tr>
    </w:tbl>
    <w:p>
      <w:r>
        <w:br w:type="page"/>
      </w:r>
    </w:p>
    <w:p>
      <w:pPr>
        <w:pStyle w:val="Heading1"/>
        <w:jc w:val="center"/>
      </w:pPr>
      <w:r>
        <w:t>159) When was Beşiktaş football team founded?</w:t>
      </w:r>
    </w:p>
    <w:p/>
    <w:p>
      <w:r/>
    </w:p>
    <w:tbl>
      <w:tblPr>
        <w:tblW w:type="auto" w:w="0"/>
        <w:tblLook w:firstColumn="1" w:firstRow="1" w:lastColumn="0" w:lastRow="0" w:noHBand="0" w:noVBand="1" w:val="04A0"/>
      </w:tblPr>
      <w:tblGrid>
        <w:gridCol w:w="4320"/>
        <w:gridCol w:w="4320"/>
      </w:tblGrid>
      <w:tr>
        <w:tc>
          <w:tcPr>
            <w:tcW w:type="dxa" w:w="4320"/>
          </w:tcPr>
          <w:p>
            <w:r>
              <w:t>A) In 1903</w:t>
            </w:r>
          </w:p>
        </w:tc>
        <w:tc>
          <w:tcPr>
            <w:tcW w:type="dxa" w:w="4320"/>
          </w:tcPr>
          <w:p>
            <w:r>
              <w:t>B) In 1904</w:t>
            </w:r>
          </w:p>
        </w:tc>
      </w:tr>
      <w:tr>
        <w:tc>
          <w:tcPr>
            <w:tcW w:type="dxa" w:w="4320"/>
          </w:tcPr>
          <w:p>
            <w:r>
              <w:t>C) In 1905</w:t>
            </w:r>
          </w:p>
        </w:tc>
        <w:tc>
          <w:tcPr>
            <w:tcW w:type="dxa" w:w="4320"/>
          </w:tcPr>
          <w:p>
            <w:r>
              <w:t>D) In 1906</w:t>
            </w:r>
          </w:p>
        </w:tc>
      </w:tr>
    </w:tbl>
    <w:p>
      <w:r>
        <w:br w:type="page"/>
      </w:r>
    </w:p>
    <w:p>
      <w:pPr>
        <w:pStyle w:val="Heading1"/>
        <w:jc w:val="center"/>
      </w:pPr>
      <w:r>
        <w:t>160) The sol the thickest string of the violin is the thinnest stringed sound of which instrument?</w:t>
      </w:r>
    </w:p>
    <w:p/>
    <w:p>
      <w:r/>
    </w:p>
    <w:tbl>
      <w:tblPr>
        <w:tblW w:type="auto" w:w="0"/>
        <w:tblLook w:firstColumn="1" w:firstRow="1" w:lastColumn="0" w:lastRow="0" w:noHBand="0" w:noVBand="1" w:val="04A0"/>
      </w:tblPr>
      <w:tblGrid>
        <w:gridCol w:w="4320"/>
        <w:gridCol w:w="4320"/>
      </w:tblGrid>
      <w:tr>
        <w:tc>
          <w:tcPr>
            <w:tcW w:type="dxa" w:w="4320"/>
          </w:tcPr>
          <w:p>
            <w:r>
              <w:t>A) Double bass</w:t>
            </w:r>
          </w:p>
        </w:tc>
        <w:tc>
          <w:tcPr>
            <w:tcW w:type="dxa" w:w="4320"/>
          </w:tcPr>
          <w:p>
            <w:r>
              <w:t>B) Cello</w:t>
            </w:r>
          </w:p>
        </w:tc>
      </w:tr>
      <w:tr>
        <w:tc>
          <w:tcPr>
            <w:tcW w:type="dxa" w:w="4320"/>
          </w:tcPr>
          <w:p>
            <w:r>
              <w:t>C) Violin</w:t>
            </w:r>
          </w:p>
        </w:tc>
        <w:tc>
          <w:tcPr>
            <w:tcW w:type="dxa" w:w="4320"/>
          </w:tcPr>
          <w:p>
            <w:r>
              <w:t>D) Flute</w:t>
            </w:r>
          </w:p>
        </w:tc>
      </w:tr>
    </w:tbl>
    <w:p>
      <w:r>
        <w:br w:type="page"/>
      </w:r>
    </w:p>
    <w:p>
      <w:pPr>
        <w:pStyle w:val="Heading1"/>
        <w:jc w:val="center"/>
      </w:pPr>
      <w:r>
        <w:t>161)  In which city was the 2008 movie called Bilingual a Suitcase set?</w:t>
      </w:r>
    </w:p>
    <w:p/>
    <w:p>
      <w:r/>
    </w:p>
    <w:tbl>
      <w:tblPr>
        <w:tblW w:type="auto" w:w="0"/>
        <w:tblLook w:firstColumn="1" w:firstRow="1" w:lastColumn="0" w:lastRow="0" w:noHBand="0" w:noVBand="1" w:val="04A0"/>
      </w:tblPr>
      <w:tblGrid>
        <w:gridCol w:w="4320"/>
        <w:gridCol w:w="4320"/>
      </w:tblGrid>
      <w:tr>
        <w:tc>
          <w:tcPr>
            <w:tcW w:type="dxa" w:w="4320"/>
          </w:tcPr>
          <w:p>
            <w:r>
              <w:t>A)  Konya</w:t>
            </w:r>
          </w:p>
        </w:tc>
        <w:tc>
          <w:tcPr>
            <w:tcW w:type="dxa" w:w="4320"/>
          </w:tcPr>
          <w:p>
            <w:r>
              <w:t>B)  Kastamonu</w:t>
            </w:r>
          </w:p>
        </w:tc>
      </w:tr>
      <w:tr>
        <w:tc>
          <w:tcPr>
            <w:tcW w:type="dxa" w:w="4320"/>
          </w:tcPr>
          <w:p>
            <w:r>
              <w:t>C)  Şanlıurfa</w:t>
            </w:r>
          </w:p>
        </w:tc>
        <w:tc>
          <w:tcPr>
            <w:tcW w:type="dxa" w:w="4320"/>
          </w:tcPr>
          <w:p>
            <w:r>
              <w:t>D)  Kars</w:t>
            </w:r>
          </w:p>
        </w:tc>
      </w:tr>
    </w:tbl>
    <w:p>
      <w:r>
        <w:br w:type="page"/>
      </w:r>
    </w:p>
    <w:p>
      <w:pPr>
        <w:pStyle w:val="Heading1"/>
        <w:jc w:val="center"/>
      </w:pPr>
      <w:r>
        <w:t>162)  How many days are in a year?</w:t>
      </w:r>
    </w:p>
    <w:p/>
    <w:p>
      <w:r/>
    </w:p>
    <w:tbl>
      <w:tblPr>
        <w:tblW w:type="auto" w:w="0"/>
        <w:tblLook w:firstColumn="1" w:firstRow="1" w:lastColumn="0" w:lastRow="0" w:noHBand="0" w:noVBand="1" w:val="04A0"/>
      </w:tblPr>
      <w:tblGrid>
        <w:gridCol w:w="4320"/>
        <w:gridCol w:w="4320"/>
      </w:tblGrid>
      <w:tr>
        <w:tc>
          <w:tcPr>
            <w:tcW w:type="dxa" w:w="4320"/>
          </w:tcPr>
          <w:p>
            <w:r>
              <w:t>A)  366 days</w:t>
            </w:r>
          </w:p>
        </w:tc>
        <w:tc>
          <w:tcPr>
            <w:tcW w:type="dxa" w:w="4320"/>
          </w:tcPr>
          <w:p>
            <w:r>
              <w:t>B)  363 days</w:t>
            </w:r>
          </w:p>
        </w:tc>
      </w:tr>
      <w:tr>
        <w:tc>
          <w:tcPr>
            <w:tcW w:type="dxa" w:w="4320"/>
          </w:tcPr>
          <w:p>
            <w:r>
              <w:t>C)  365 days</w:t>
            </w:r>
          </w:p>
        </w:tc>
        <w:tc>
          <w:tcPr>
            <w:tcW w:type="dxa" w:w="4320"/>
          </w:tcPr>
          <w:p>
            <w:r>
              <w:t>D)  362 days</w:t>
            </w:r>
          </w:p>
        </w:tc>
      </w:tr>
    </w:tbl>
    <w:p>
      <w:r>
        <w:br w:type="page"/>
      </w:r>
    </w:p>
    <w:p>
      <w:pPr>
        <w:pStyle w:val="Heading1"/>
        <w:jc w:val="center"/>
      </w:pPr>
      <w:r>
        <w:t>163)  Who is an author of Hababam Sınıfı?</w:t>
      </w:r>
    </w:p>
    <w:p/>
    <w:p>
      <w:r/>
    </w:p>
    <w:tbl>
      <w:tblPr>
        <w:tblW w:type="auto" w:w="0"/>
        <w:tblLook w:firstColumn="1" w:firstRow="1" w:lastColumn="0" w:lastRow="0" w:noHBand="0" w:noVBand="1" w:val="04A0"/>
      </w:tblPr>
      <w:tblGrid>
        <w:gridCol w:w="4320"/>
        <w:gridCol w:w="4320"/>
      </w:tblGrid>
      <w:tr>
        <w:tc>
          <w:tcPr>
            <w:tcW w:type="dxa" w:w="4320"/>
          </w:tcPr>
          <w:p>
            <w:r>
              <w:t>A)  Ertem Eğilmez</w:t>
            </w:r>
          </w:p>
        </w:tc>
        <w:tc>
          <w:tcPr>
            <w:tcW w:type="dxa" w:w="4320"/>
          </w:tcPr>
          <w:p>
            <w:r>
              <w:t>B)  Oktay Rifat</w:t>
            </w:r>
          </w:p>
        </w:tc>
      </w:tr>
      <w:tr>
        <w:tc>
          <w:tcPr>
            <w:tcW w:type="dxa" w:w="4320"/>
          </w:tcPr>
          <w:p>
            <w:r>
              <w:t>C)  Rifat Ilgaz</w:t>
            </w:r>
          </w:p>
        </w:tc>
        <w:tc>
          <w:tcPr>
            <w:tcW w:type="dxa" w:w="4320"/>
          </w:tcPr>
          <w:p>
            <w:r>
              <w:t>D)  Orhan Kemal</w:t>
            </w:r>
          </w:p>
        </w:tc>
      </w:tr>
    </w:tbl>
    <w:p>
      <w:r>
        <w:br w:type="page"/>
      </w:r>
    </w:p>
    <w:p>
      <w:pPr>
        <w:pStyle w:val="Heading1"/>
        <w:jc w:val="center"/>
      </w:pPr>
      <w:r>
        <w:t>164)  Which is the strongest muscle in the body?</w:t>
      </w:r>
    </w:p>
    <w:p/>
    <w:p>
      <w:r/>
    </w:p>
    <w:tbl>
      <w:tblPr>
        <w:tblW w:type="auto" w:w="0"/>
        <w:tblLook w:firstColumn="1" w:firstRow="1" w:lastColumn="0" w:lastRow="0" w:noHBand="0" w:noVBand="1" w:val="04A0"/>
      </w:tblPr>
      <w:tblGrid>
        <w:gridCol w:w="4320"/>
        <w:gridCol w:w="4320"/>
      </w:tblGrid>
      <w:tr>
        <w:tc>
          <w:tcPr>
            <w:tcW w:type="dxa" w:w="4320"/>
          </w:tcPr>
          <w:p>
            <w:r>
              <w:t>A)  Leg Muscle</w:t>
            </w:r>
          </w:p>
        </w:tc>
        <w:tc>
          <w:tcPr>
            <w:tcW w:type="dxa" w:w="4320"/>
          </w:tcPr>
          <w:p>
            <w:r>
              <w:t>B)  Arm Muscle</w:t>
            </w:r>
          </w:p>
        </w:tc>
      </w:tr>
      <w:tr>
        <w:tc>
          <w:tcPr>
            <w:tcW w:type="dxa" w:w="4320"/>
          </w:tcPr>
          <w:p>
            <w:r>
              <w:t>C)  Tongue Muscle</w:t>
            </w:r>
          </w:p>
        </w:tc>
        <w:tc>
          <w:tcPr>
            <w:tcW w:type="dxa" w:w="4320"/>
          </w:tcPr>
          <w:p>
            <w:r>
              <w:t>D)  Jaw Muscle</w:t>
            </w:r>
          </w:p>
        </w:tc>
      </w:tr>
    </w:tbl>
    <w:p>
      <w:r>
        <w:br w:type="page"/>
      </w:r>
    </w:p>
    <w:p>
      <w:pPr>
        <w:pStyle w:val="Heading1"/>
        <w:jc w:val="center"/>
      </w:pPr>
      <w:r>
        <w:t>165)  What is the speed of light?</w:t>
      </w:r>
    </w:p>
    <w:p/>
    <w:p>
      <w:r/>
    </w:p>
    <w:tbl>
      <w:tblPr>
        <w:tblW w:type="auto" w:w="0"/>
        <w:tblLook w:firstColumn="1" w:firstRow="1" w:lastColumn="0" w:lastRow="0" w:noHBand="0" w:noVBand="1" w:val="04A0"/>
      </w:tblPr>
      <w:tblGrid>
        <w:gridCol w:w="4320"/>
        <w:gridCol w:w="4320"/>
      </w:tblGrid>
      <w:tr>
        <w:tc>
          <w:tcPr>
            <w:tcW w:type="dxa" w:w="4320"/>
          </w:tcPr>
          <w:p>
            <w:r>
              <w:t>A)  200 000 km/s</w:t>
            </w:r>
          </w:p>
        </w:tc>
        <w:tc>
          <w:tcPr>
            <w:tcW w:type="dxa" w:w="4320"/>
          </w:tcPr>
          <w:p>
            <w:r>
              <w:t>B)  150 000 km/h</w:t>
            </w:r>
          </w:p>
        </w:tc>
      </w:tr>
      <w:tr>
        <w:tc>
          <w:tcPr>
            <w:tcW w:type="dxa" w:w="4320"/>
          </w:tcPr>
          <w:p>
            <w:r>
              <w:t>C)  100 000 km/s</w:t>
            </w:r>
          </w:p>
        </w:tc>
        <w:tc>
          <w:tcPr>
            <w:tcW w:type="dxa" w:w="4320"/>
          </w:tcPr>
          <w:p>
            <w:r>
              <w:t>D)  300 000 km/s</w:t>
            </w:r>
          </w:p>
        </w:tc>
      </w:tr>
    </w:tbl>
    <w:p>
      <w:r>
        <w:br w:type="page"/>
      </w:r>
    </w:p>
    <w:p>
      <w:pPr>
        <w:pStyle w:val="Heading1"/>
        <w:jc w:val="center"/>
      </w:pPr>
      <w:r>
        <w:t>166)  How often is February 29th?</w:t>
      </w:r>
    </w:p>
    <w:p/>
    <w:p>
      <w:r/>
    </w:p>
    <w:tbl>
      <w:tblPr>
        <w:tblW w:type="auto" w:w="0"/>
        <w:tblLook w:firstColumn="1" w:firstRow="1" w:lastColumn="0" w:lastRow="0" w:noHBand="0" w:noVBand="1" w:val="04A0"/>
      </w:tblPr>
      <w:tblGrid>
        <w:gridCol w:w="4320"/>
        <w:gridCol w:w="4320"/>
      </w:tblGrid>
      <w:tr>
        <w:tc>
          <w:tcPr>
            <w:tcW w:type="dxa" w:w="4320"/>
          </w:tcPr>
          <w:p>
            <w:r>
              <w:t>A)  Every 4 years</w:t>
            </w:r>
          </w:p>
        </w:tc>
        <w:tc>
          <w:tcPr>
            <w:tcW w:type="dxa" w:w="4320"/>
          </w:tcPr>
          <w:p>
            <w:r>
              <w:t>B)  Every 3 years</w:t>
            </w:r>
          </w:p>
        </w:tc>
      </w:tr>
      <w:tr>
        <w:tc>
          <w:tcPr>
            <w:tcW w:type="dxa" w:w="4320"/>
          </w:tcPr>
          <w:p>
            <w:r>
              <w:t>C)  Every 5 years</w:t>
            </w:r>
          </w:p>
        </w:tc>
        <w:tc>
          <w:tcPr>
            <w:tcW w:type="dxa" w:w="4320"/>
          </w:tcPr>
          <w:p>
            <w:r>
              <w:t>D)  Every 2 years</w:t>
            </w:r>
          </w:p>
        </w:tc>
      </w:tr>
    </w:tbl>
    <w:p>
      <w:r>
        <w:br w:type="page"/>
      </w:r>
    </w:p>
    <w:p>
      <w:pPr>
        <w:pStyle w:val="Heading1"/>
        <w:jc w:val="center"/>
      </w:pPr>
      <w:r>
        <w:t>167)  What is the area of Turkey in square kilometers?</w:t>
      </w:r>
    </w:p>
    <w:p/>
    <w:p>
      <w:r/>
    </w:p>
    <w:tbl>
      <w:tblPr>
        <w:tblW w:type="auto" w:w="0"/>
        <w:tblLook w:firstColumn="1" w:firstRow="1" w:lastColumn="0" w:lastRow="0" w:noHBand="0" w:noVBand="1" w:val="04A0"/>
      </w:tblPr>
      <w:tblGrid>
        <w:gridCol w:w="4320"/>
        <w:gridCol w:w="4320"/>
      </w:tblGrid>
      <w:tr>
        <w:tc>
          <w:tcPr>
            <w:tcW w:type="dxa" w:w="4320"/>
          </w:tcPr>
          <w:p>
            <w:r>
              <w:t>A)  778 452 square kilometers</w:t>
            </w:r>
          </w:p>
        </w:tc>
        <w:tc>
          <w:tcPr>
            <w:tcW w:type="dxa" w:w="4320"/>
          </w:tcPr>
          <w:p>
            <w:r>
              <w:t>B)  779 452 square kilometers</w:t>
            </w:r>
          </w:p>
        </w:tc>
      </w:tr>
      <w:tr>
        <w:tc>
          <w:tcPr>
            <w:tcW w:type="dxa" w:w="4320"/>
          </w:tcPr>
          <w:p>
            <w:r>
              <w:t>C)  771 542 square kilometers</w:t>
            </w:r>
          </w:p>
        </w:tc>
        <w:tc>
          <w:tcPr>
            <w:tcW w:type="dxa" w:w="4320"/>
          </w:tcPr>
          <w:p>
            <w:r>
              <w:t>D)  780 562 square kilometers</w:t>
            </w:r>
          </w:p>
        </w:tc>
      </w:tr>
    </w:tbl>
    <w:p>
      <w:r>
        <w:br w:type="page"/>
      </w:r>
    </w:p>
    <w:p>
      <w:pPr>
        <w:pStyle w:val="Heading1"/>
        <w:jc w:val="center"/>
      </w:pPr>
      <w:r>
        <w:t>168)  Who drew the world map for the first time?</w:t>
      </w:r>
    </w:p>
    <w:p/>
    <w:p>
      <w:r/>
    </w:p>
    <w:tbl>
      <w:tblPr>
        <w:tblW w:type="auto" w:w="0"/>
        <w:tblLook w:firstColumn="1" w:firstRow="1" w:lastColumn="0" w:lastRow="0" w:noHBand="0" w:noVBand="1" w:val="04A0"/>
      </w:tblPr>
      <w:tblGrid>
        <w:gridCol w:w="4320"/>
        <w:gridCol w:w="4320"/>
      </w:tblGrid>
      <w:tr>
        <w:tc>
          <w:tcPr>
            <w:tcW w:type="dxa" w:w="4320"/>
          </w:tcPr>
          <w:p>
            <w:r>
              <w:t>A)  Piri Reis</w:t>
            </w:r>
          </w:p>
        </w:tc>
        <w:tc>
          <w:tcPr>
            <w:tcW w:type="dxa" w:w="4320"/>
          </w:tcPr>
          <w:p>
            <w:r>
              <w:t>B)  Ali Kuşçu</w:t>
            </w:r>
          </w:p>
        </w:tc>
      </w:tr>
      <w:tr>
        <w:tc>
          <w:tcPr>
            <w:tcW w:type="dxa" w:w="4320"/>
          </w:tcPr>
          <w:p>
            <w:r>
              <w:t>C)  Al-Jazari</w:t>
            </w:r>
          </w:p>
        </w:tc>
        <w:tc>
          <w:tcPr>
            <w:tcW w:type="dxa" w:w="4320"/>
          </w:tcPr>
          <w:p>
            <w:r>
              <w:t>D)  Al-Khwarizmi</w:t>
            </w:r>
          </w:p>
        </w:tc>
      </w:tr>
    </w:tbl>
    <w:p>
      <w:r>
        <w:br w:type="page"/>
      </w:r>
    </w:p>
    <w:p>
      <w:pPr>
        <w:pStyle w:val="Heading1"/>
        <w:jc w:val="center"/>
      </w:pPr>
      <w:r>
        <w:t>169)  What is the Australian continent's most recognizable animal?</w:t>
      </w:r>
    </w:p>
    <w:p/>
    <w:p>
      <w:r/>
    </w:p>
    <w:tbl>
      <w:tblPr>
        <w:tblW w:type="auto" w:w="0"/>
        <w:tblLook w:firstColumn="1" w:firstRow="1" w:lastColumn="0" w:lastRow="0" w:noHBand="0" w:noVBand="1" w:val="04A0"/>
      </w:tblPr>
      <w:tblGrid>
        <w:gridCol w:w="4320"/>
        <w:gridCol w:w="4320"/>
      </w:tblGrid>
      <w:tr>
        <w:tc>
          <w:tcPr>
            <w:tcW w:type="dxa" w:w="4320"/>
          </w:tcPr>
          <w:p>
            <w:r>
              <w:t>A)  Elephant</w:t>
            </w:r>
          </w:p>
        </w:tc>
        <w:tc>
          <w:tcPr>
            <w:tcW w:type="dxa" w:w="4320"/>
          </w:tcPr>
          <w:p>
            <w:r>
              <w:t>B)  Lion</w:t>
            </w:r>
          </w:p>
        </w:tc>
      </w:tr>
      <w:tr>
        <w:tc>
          <w:tcPr>
            <w:tcW w:type="dxa" w:w="4320"/>
          </w:tcPr>
          <w:p>
            <w:r>
              <w:t>C)  Gorilla</w:t>
            </w:r>
          </w:p>
        </w:tc>
        <w:tc>
          <w:tcPr>
            <w:tcW w:type="dxa" w:w="4320"/>
          </w:tcPr>
          <w:p>
            <w:r>
              <w:t>D)  Kangaroo</w:t>
            </w:r>
          </w:p>
        </w:tc>
      </w:tr>
    </w:tbl>
    <w:p>
      <w:r>
        <w:br w:type="page"/>
      </w:r>
    </w:p>
    <w:p>
      <w:pPr>
        <w:pStyle w:val="Heading1"/>
        <w:jc w:val="center"/>
      </w:pPr>
      <w:r>
        <w:t>170)  What is the population of the largest Islamic country?</w:t>
      </w:r>
    </w:p>
    <w:p/>
    <w:p>
      <w:r/>
    </w:p>
    <w:tbl>
      <w:tblPr>
        <w:tblW w:type="auto" w:w="0"/>
        <w:tblLook w:firstColumn="1" w:firstRow="1" w:lastColumn="0" w:lastRow="0" w:noHBand="0" w:noVBand="1" w:val="04A0"/>
      </w:tblPr>
      <w:tblGrid>
        <w:gridCol w:w="4320"/>
        <w:gridCol w:w="4320"/>
      </w:tblGrid>
      <w:tr>
        <w:tc>
          <w:tcPr>
            <w:tcW w:type="dxa" w:w="4320"/>
          </w:tcPr>
          <w:p>
            <w:r>
              <w:t>A)  Turkey</w:t>
            </w:r>
          </w:p>
        </w:tc>
        <w:tc>
          <w:tcPr>
            <w:tcW w:type="dxa" w:w="4320"/>
          </w:tcPr>
          <w:p>
            <w:r>
              <w:t>B)  Indonesia</w:t>
            </w:r>
          </w:p>
        </w:tc>
      </w:tr>
      <w:tr>
        <w:tc>
          <w:tcPr>
            <w:tcW w:type="dxa" w:w="4320"/>
          </w:tcPr>
          <w:p>
            <w:r>
              <w:t>C)  Afghanistan</w:t>
            </w:r>
          </w:p>
        </w:tc>
        <w:tc>
          <w:tcPr>
            <w:tcW w:type="dxa" w:w="4320"/>
          </w:tcPr>
          <w:p>
            <w:r>
              <w:t>D)  Pakistan</w:t>
            </w:r>
          </w:p>
        </w:tc>
      </w:tr>
    </w:tbl>
    <w:p>
      <w:r>
        <w:br w:type="page"/>
      </w:r>
    </w:p>
    <w:p>
      <w:pPr>
        <w:pStyle w:val="Heading1"/>
        <w:jc w:val="center"/>
      </w:pPr>
      <w:r>
        <w:t>171)  What are the dimensions of a football stadium?</w:t>
      </w:r>
    </w:p>
    <w:p/>
    <w:p>
      <w:r/>
    </w:p>
    <w:tbl>
      <w:tblPr>
        <w:tblW w:type="auto" w:w="0"/>
        <w:tblLook w:firstColumn="1" w:firstRow="1" w:lastColumn="0" w:lastRow="0" w:noHBand="0" w:noVBand="1" w:val="04A0"/>
      </w:tblPr>
      <w:tblGrid>
        <w:gridCol w:w="4320"/>
        <w:gridCol w:w="4320"/>
      </w:tblGrid>
      <w:tr>
        <w:tc>
          <w:tcPr>
            <w:tcW w:type="dxa" w:w="4320"/>
          </w:tcPr>
          <w:p>
            <w:r>
              <w:t>A)  50m × 100m</w:t>
            </w:r>
          </w:p>
        </w:tc>
        <w:tc>
          <w:tcPr>
            <w:tcW w:type="dxa" w:w="4320"/>
          </w:tcPr>
          <w:p>
            <w:r>
              <w:t>B)  60m × 100m</w:t>
            </w:r>
          </w:p>
        </w:tc>
      </w:tr>
      <w:tr>
        <w:tc>
          <w:tcPr>
            <w:tcW w:type="dxa" w:w="4320"/>
          </w:tcPr>
          <w:p>
            <w:r>
              <w:t>C)  70m × 60m</w:t>
            </w:r>
          </w:p>
        </w:tc>
        <w:tc>
          <w:tcPr>
            <w:tcW w:type="dxa" w:w="4320"/>
          </w:tcPr>
          <w:p>
            <w:r>
              <w:t>D)  50m × 110m</w:t>
            </w:r>
          </w:p>
        </w:tc>
      </w:tr>
    </w:tbl>
    <w:p>
      <w:r>
        <w:br w:type="page"/>
      </w:r>
    </w:p>
    <w:p>
      <w:pPr>
        <w:pStyle w:val="Heading1"/>
        <w:jc w:val="center"/>
      </w:pPr>
      <w:r>
        <w:t>172)  Who was the first Turkish boxer to become a European champion?</w:t>
      </w:r>
    </w:p>
    <w:p/>
    <w:p>
      <w:r/>
    </w:p>
    <w:tbl>
      <w:tblPr>
        <w:tblW w:type="auto" w:w="0"/>
        <w:tblLook w:firstColumn="1" w:firstRow="1" w:lastColumn="0" w:lastRow="0" w:noHBand="0" w:noVBand="1" w:val="04A0"/>
      </w:tblPr>
      <w:tblGrid>
        <w:gridCol w:w="4320"/>
        <w:gridCol w:w="4320"/>
      </w:tblGrid>
      <w:tr>
        <w:tc>
          <w:tcPr>
            <w:tcW w:type="dxa" w:w="4320"/>
          </w:tcPr>
          <w:p>
            <w:r>
              <w:t>A)  Cemal Kamacı</w:t>
            </w:r>
          </w:p>
        </w:tc>
        <w:tc>
          <w:tcPr>
            <w:tcW w:type="dxa" w:w="4320"/>
          </w:tcPr>
          <w:p>
            <w:r>
              <w:t>B)  Abdullah Tomba</w:t>
            </w:r>
          </w:p>
        </w:tc>
      </w:tr>
      <w:tr>
        <w:tc>
          <w:tcPr>
            <w:tcW w:type="dxa" w:w="4320"/>
          </w:tcPr>
          <w:p>
            <w:r>
              <w:t>C)  Avni Yıldırım</w:t>
            </w:r>
          </w:p>
        </w:tc>
        <w:tc>
          <w:tcPr>
            <w:tcW w:type="dxa" w:w="4320"/>
          </w:tcPr>
          <w:p>
            <w:r>
              <w:t>D)  Atagün Yalçınkaya</w:t>
            </w:r>
          </w:p>
        </w:tc>
      </w:tr>
    </w:tbl>
    <w:p>
      <w:r>
        <w:br w:type="page"/>
      </w:r>
    </w:p>
    <w:p>
      <w:pPr>
        <w:pStyle w:val="Heading1"/>
        <w:jc w:val="center"/>
      </w:pPr>
      <w:r>
        <w:t>173)  Who is the famous Italian painter who made the portrait of Fatih Sultan Mehmet when he came to Istanbul?</w:t>
      </w:r>
    </w:p>
    <w:p/>
    <w:p>
      <w:r/>
    </w:p>
    <w:tbl>
      <w:tblPr>
        <w:tblW w:type="auto" w:w="0"/>
        <w:tblLook w:firstColumn="1" w:firstRow="1" w:lastColumn="0" w:lastRow="0" w:noHBand="0" w:noVBand="1" w:val="04A0"/>
      </w:tblPr>
      <w:tblGrid>
        <w:gridCol w:w="4320"/>
        <w:gridCol w:w="4320"/>
      </w:tblGrid>
      <w:tr>
        <w:tc>
          <w:tcPr>
            <w:tcW w:type="dxa" w:w="4320"/>
          </w:tcPr>
          <w:p>
            <w:r>
              <w:t>A)  Pablo Picasso</w:t>
            </w:r>
          </w:p>
        </w:tc>
        <w:tc>
          <w:tcPr>
            <w:tcW w:type="dxa" w:w="4320"/>
          </w:tcPr>
          <w:p>
            <w:r>
              <w:t>B)  Gentile Bellini</w:t>
            </w:r>
          </w:p>
        </w:tc>
      </w:tr>
      <w:tr>
        <w:tc>
          <w:tcPr>
            <w:tcW w:type="dxa" w:w="4320"/>
          </w:tcPr>
          <w:p>
            <w:r>
              <w:t>C)  Edgar Degas</w:t>
            </w:r>
          </w:p>
        </w:tc>
        <w:tc>
          <w:tcPr>
            <w:tcW w:type="dxa" w:w="4320"/>
          </w:tcPr>
          <w:p>
            <w:r>
              <w:t>D)  Pierre-Auguste Renoir</w:t>
            </w:r>
          </w:p>
        </w:tc>
      </w:tr>
    </w:tbl>
    <w:p>
      <w:r>
        <w:br w:type="page"/>
      </w:r>
    </w:p>
    <w:p>
      <w:pPr>
        <w:pStyle w:val="Heading1"/>
        <w:jc w:val="center"/>
      </w:pPr>
      <w:r>
        <w:t>174)  Which city is the capital of Morocco?</w:t>
      </w:r>
    </w:p>
    <w:p/>
    <w:p>
      <w:r/>
    </w:p>
    <w:tbl>
      <w:tblPr>
        <w:tblW w:type="auto" w:w="0"/>
        <w:tblLook w:firstColumn="1" w:firstRow="1" w:lastColumn="0" w:lastRow="0" w:noHBand="0" w:noVBand="1" w:val="04A0"/>
      </w:tblPr>
      <w:tblGrid>
        <w:gridCol w:w="4320"/>
        <w:gridCol w:w="4320"/>
      </w:tblGrid>
      <w:tr>
        <w:tc>
          <w:tcPr>
            <w:tcW w:type="dxa" w:w="4320"/>
          </w:tcPr>
          <w:p>
            <w:r>
              <w:t>A)  Paris</w:t>
            </w:r>
          </w:p>
        </w:tc>
        <w:tc>
          <w:tcPr>
            <w:tcW w:type="dxa" w:w="4320"/>
          </w:tcPr>
          <w:p>
            <w:r>
              <w:t>B)  Rabat</w:t>
            </w:r>
          </w:p>
        </w:tc>
      </w:tr>
      <w:tr>
        <w:tc>
          <w:tcPr>
            <w:tcW w:type="dxa" w:w="4320"/>
          </w:tcPr>
          <w:p>
            <w:r>
              <w:t>C)  Busan</w:t>
            </w:r>
          </w:p>
        </w:tc>
        <w:tc>
          <w:tcPr>
            <w:tcW w:type="dxa" w:w="4320"/>
          </w:tcPr>
          <w:p>
            <w:r>
              <w:t>D)  Lisbon</w:t>
            </w:r>
          </w:p>
        </w:tc>
      </w:tr>
    </w:tbl>
    <w:p>
      <w:r>
        <w:br w:type="page"/>
      </w:r>
    </w:p>
    <w:p>
      <w:pPr>
        <w:pStyle w:val="Heading1"/>
        <w:jc w:val="center"/>
      </w:pPr>
      <w:r>
        <w:t>175)  Which city is located in the west of the Black Sea?</w:t>
      </w:r>
    </w:p>
    <w:p/>
    <w:p>
      <w:r/>
    </w:p>
    <w:tbl>
      <w:tblPr>
        <w:tblW w:type="auto" w:w="0"/>
        <w:tblLook w:firstColumn="1" w:firstRow="1" w:lastColumn="0" w:lastRow="0" w:noHBand="0" w:noVBand="1" w:val="04A0"/>
      </w:tblPr>
      <w:tblGrid>
        <w:gridCol w:w="4320"/>
        <w:gridCol w:w="4320"/>
      </w:tblGrid>
      <w:tr>
        <w:tc>
          <w:tcPr>
            <w:tcW w:type="dxa" w:w="4320"/>
          </w:tcPr>
          <w:p>
            <w:r>
              <w:t>A)  Bilecik</w:t>
            </w:r>
          </w:p>
        </w:tc>
        <w:tc>
          <w:tcPr>
            <w:tcW w:type="dxa" w:w="4320"/>
          </w:tcPr>
          <w:p>
            <w:r>
              <w:t>B)  Zonguldak</w:t>
            </w:r>
          </w:p>
        </w:tc>
      </w:tr>
      <w:tr>
        <w:tc>
          <w:tcPr>
            <w:tcW w:type="dxa" w:w="4320"/>
          </w:tcPr>
          <w:p>
            <w:r>
              <w:t>C)  Giresun</w:t>
            </w:r>
          </w:p>
        </w:tc>
        <w:tc>
          <w:tcPr>
            <w:tcW w:type="dxa" w:w="4320"/>
          </w:tcPr>
          <w:p>
            <w:r>
              <w:t>D)  Kırklareli</w:t>
            </w:r>
          </w:p>
        </w:tc>
      </w:tr>
    </w:tbl>
    <w:p>
      <w:r>
        <w:br w:type="page"/>
      </w:r>
    </w:p>
    <w:p>
      <w:pPr>
        <w:pStyle w:val="Heading1"/>
        <w:jc w:val="center"/>
      </w:pPr>
      <w:r>
        <w:t>176)  How many players does a team have in basketball?</w:t>
      </w:r>
    </w:p>
    <w:p/>
    <w:p>
      <w:r/>
    </w:p>
    <w:tbl>
      <w:tblPr>
        <w:tblW w:type="auto" w:w="0"/>
        <w:tblLook w:firstColumn="1" w:firstRow="1" w:lastColumn="0" w:lastRow="0" w:noHBand="0" w:noVBand="1" w:val="04A0"/>
      </w:tblPr>
      <w:tblGrid>
        <w:gridCol w:w="4320"/>
        <w:gridCol w:w="4320"/>
      </w:tblGrid>
      <w:tr>
        <w:tc>
          <w:tcPr>
            <w:tcW w:type="dxa" w:w="4320"/>
          </w:tcPr>
          <w:p>
            <w:r>
              <w:t>A)  4</w:t>
            </w:r>
          </w:p>
        </w:tc>
        <w:tc>
          <w:tcPr>
            <w:tcW w:type="dxa" w:w="4320"/>
          </w:tcPr>
          <w:p>
            <w:r>
              <w:t>B)  5</w:t>
            </w:r>
          </w:p>
        </w:tc>
      </w:tr>
      <w:tr>
        <w:tc>
          <w:tcPr>
            <w:tcW w:type="dxa" w:w="4320"/>
          </w:tcPr>
          <w:p>
            <w:r>
              <w:t>C)  6</w:t>
            </w:r>
          </w:p>
        </w:tc>
        <w:tc>
          <w:tcPr>
            <w:tcW w:type="dxa" w:w="4320"/>
          </w:tcPr>
          <w:p>
            <w:r>
              <w:t>D)  7</w:t>
            </w:r>
          </w:p>
        </w:tc>
      </w:tr>
    </w:tbl>
    <w:p>
      <w:r>
        <w:br w:type="page"/>
      </w:r>
    </w:p>
    <w:p>
      <w:pPr>
        <w:pStyle w:val="Heading1"/>
        <w:jc w:val="center"/>
      </w:pPr>
      <w:r>
        <w:t>177)  What is the smallest prime number?</w:t>
      </w:r>
    </w:p>
    <w:p/>
    <w:p>
      <w:r/>
    </w:p>
    <w:tbl>
      <w:tblPr>
        <w:tblW w:type="auto" w:w="0"/>
        <w:tblLook w:firstColumn="1" w:firstRow="1" w:lastColumn="0" w:lastRow="0" w:noHBand="0" w:noVBand="1" w:val="04A0"/>
      </w:tblPr>
      <w:tblGrid>
        <w:gridCol w:w="4320"/>
        <w:gridCol w:w="4320"/>
      </w:tblGrid>
      <w:tr>
        <w:tc>
          <w:tcPr>
            <w:tcW w:type="dxa" w:w="4320"/>
          </w:tcPr>
          <w:p>
            <w:r>
              <w:t>A)  1</w:t>
            </w:r>
          </w:p>
        </w:tc>
        <w:tc>
          <w:tcPr>
            <w:tcW w:type="dxa" w:w="4320"/>
          </w:tcPr>
          <w:p>
            <w:r>
              <w:t>B)  2</w:t>
            </w:r>
          </w:p>
        </w:tc>
      </w:tr>
      <w:tr>
        <w:tc>
          <w:tcPr>
            <w:tcW w:type="dxa" w:w="4320"/>
          </w:tcPr>
          <w:p>
            <w:r>
              <w:t>C)  4</w:t>
            </w:r>
          </w:p>
        </w:tc>
        <w:tc>
          <w:tcPr>
            <w:tcW w:type="dxa" w:w="4320"/>
          </w:tcPr>
          <w:p>
            <w:r>
              <w:t>D)  6</w:t>
            </w:r>
          </w:p>
        </w:tc>
      </w:tr>
    </w:tbl>
    <w:p>
      <w:r>
        <w:br w:type="page"/>
      </w:r>
    </w:p>
    <w:p>
      <w:pPr>
        <w:pStyle w:val="Heading1"/>
        <w:jc w:val="center"/>
      </w:pPr>
      <w:r>
        <w:t>178)  Which is the shortest time period?</w:t>
      </w:r>
    </w:p>
    <w:p/>
    <w:p>
      <w:r/>
    </w:p>
    <w:tbl>
      <w:tblPr>
        <w:tblW w:type="auto" w:w="0"/>
        <w:tblLook w:firstColumn="1" w:firstRow="1" w:lastColumn="0" w:lastRow="0" w:noHBand="0" w:noVBand="1" w:val="04A0"/>
      </w:tblPr>
      <w:tblGrid>
        <w:gridCol w:w="4320"/>
        <w:gridCol w:w="4320"/>
      </w:tblGrid>
      <w:tr>
        <w:tc>
          <w:tcPr>
            <w:tcW w:type="dxa" w:w="4320"/>
          </w:tcPr>
          <w:p>
            <w:r>
              <w:t>A)  1 microsecond</w:t>
            </w:r>
          </w:p>
        </w:tc>
        <w:tc>
          <w:tcPr>
            <w:tcW w:type="dxa" w:w="4320"/>
          </w:tcPr>
          <w:p>
            <w:r>
              <w:t>B)  1 second</w:t>
            </w:r>
          </w:p>
        </w:tc>
      </w:tr>
      <w:tr>
        <w:tc>
          <w:tcPr>
            <w:tcW w:type="dxa" w:w="4320"/>
          </w:tcPr>
          <w:p>
            <w:r>
              <w:t>C)  1 picosecond</w:t>
            </w:r>
          </w:p>
        </w:tc>
        <w:tc>
          <w:tcPr>
            <w:tcW w:type="dxa" w:w="4320"/>
          </w:tcPr>
          <w:p>
            <w:r>
              <w:t>D)  1 nanosecond</w:t>
            </w:r>
          </w:p>
        </w:tc>
      </w:tr>
    </w:tbl>
    <w:p>
      <w:r>
        <w:br w:type="page"/>
      </w:r>
    </w:p>
    <w:p>
      <w:pPr>
        <w:pStyle w:val="Heading1"/>
        <w:jc w:val="center"/>
      </w:pPr>
      <w:r>
        <w:t>179)  Who is the inventor of the rebab musical instrument?</w:t>
      </w:r>
    </w:p>
    <w:p/>
    <w:p>
      <w:r/>
    </w:p>
    <w:tbl>
      <w:tblPr>
        <w:tblW w:type="auto" w:w="0"/>
        <w:tblLook w:firstColumn="1" w:firstRow="1" w:lastColumn="0" w:lastRow="0" w:noHBand="0" w:noVBand="1" w:val="04A0"/>
      </w:tblPr>
      <w:tblGrid>
        <w:gridCol w:w="4320"/>
        <w:gridCol w:w="4320"/>
      </w:tblGrid>
      <w:tr>
        <w:tc>
          <w:tcPr>
            <w:tcW w:type="dxa" w:w="4320"/>
          </w:tcPr>
          <w:p>
            <w:r>
              <w:t>A)  Al-Farabi</w:t>
            </w:r>
          </w:p>
        </w:tc>
        <w:tc>
          <w:tcPr>
            <w:tcW w:type="dxa" w:w="4320"/>
          </w:tcPr>
          <w:p>
            <w:r>
              <w:t>B)  Ibn Khaldun</w:t>
            </w:r>
          </w:p>
        </w:tc>
      </w:tr>
      <w:tr>
        <w:tc>
          <w:tcPr>
            <w:tcW w:type="dxa" w:w="4320"/>
          </w:tcPr>
          <w:p>
            <w:r>
              <w:t>C)  Isaac Newton</w:t>
            </w:r>
          </w:p>
        </w:tc>
        <w:tc>
          <w:tcPr>
            <w:tcW w:type="dxa" w:w="4320"/>
          </w:tcPr>
          <w:p>
            <w:r>
              <w:t>D)  Al-Jazari</w:t>
            </w:r>
          </w:p>
        </w:tc>
      </w:tr>
    </w:tbl>
    <w:p>
      <w:r>
        <w:br w:type="page"/>
      </w:r>
    </w:p>
    <w:p>
      <w:pPr>
        <w:pStyle w:val="Heading1"/>
        <w:jc w:val="center"/>
      </w:pPr>
      <w:r>
        <w:t>180)  What is the most important work of Ibn Khaldun?</w:t>
      </w:r>
    </w:p>
    <w:p/>
    <w:p>
      <w:r/>
    </w:p>
    <w:tbl>
      <w:tblPr>
        <w:tblW w:type="auto" w:w="0"/>
        <w:tblLook w:firstColumn="1" w:firstRow="1" w:lastColumn="0" w:lastRow="0" w:noHBand="0" w:noVBand="1" w:val="04A0"/>
      </w:tblPr>
      <w:tblGrid>
        <w:gridCol w:w="4320"/>
        <w:gridCol w:w="4320"/>
      </w:tblGrid>
      <w:tr>
        <w:tc>
          <w:tcPr>
            <w:tcW w:type="dxa" w:w="4320"/>
          </w:tcPr>
          <w:p>
            <w:r>
              <w:t>A)  Kitāb al-ʻIbar</w:t>
            </w:r>
          </w:p>
        </w:tc>
        <w:tc>
          <w:tcPr>
            <w:tcW w:type="dxa" w:w="4320"/>
          </w:tcPr>
          <w:p>
            <w:r>
              <w:t>B)  Tashrih al-badan</w:t>
            </w:r>
          </w:p>
        </w:tc>
      </w:tr>
      <w:tr>
        <w:tc>
          <w:tcPr>
            <w:tcW w:type="dxa" w:w="4320"/>
          </w:tcPr>
          <w:p>
            <w:r>
              <w:t>C)  Almagest</w:t>
            </w:r>
          </w:p>
        </w:tc>
        <w:tc>
          <w:tcPr>
            <w:tcW w:type="dxa" w:w="4320"/>
          </w:tcPr>
          <w:p>
            <w:r>
              <w:t>D)  Muqaddimah</w:t>
            </w:r>
          </w:p>
        </w:tc>
      </w:tr>
    </w:tbl>
    <w:p>
      <w:r>
        <w:br w:type="page"/>
      </w:r>
    </w:p>
    <w:p>
      <w:pPr>
        <w:pStyle w:val="Heading1"/>
        <w:jc w:val="center"/>
      </w:pPr>
      <w:r>
        <w:t>181)  Who is the author of the book My Left Foot?</w:t>
      </w:r>
    </w:p>
    <w:p/>
    <w:p>
      <w:r/>
    </w:p>
    <w:tbl>
      <w:tblPr>
        <w:tblW w:type="auto" w:w="0"/>
        <w:tblLook w:firstColumn="1" w:firstRow="1" w:lastColumn="0" w:lastRow="0" w:noHBand="0" w:noVBand="1" w:val="04A0"/>
      </w:tblPr>
      <w:tblGrid>
        <w:gridCol w:w="4320"/>
        <w:gridCol w:w="4320"/>
      </w:tblGrid>
      <w:tr>
        <w:tc>
          <w:tcPr>
            <w:tcW w:type="dxa" w:w="4320"/>
          </w:tcPr>
          <w:p>
            <w:r>
              <w:t>A)  Narelle Babbit</w:t>
            </w:r>
          </w:p>
        </w:tc>
        <w:tc>
          <w:tcPr>
            <w:tcW w:type="dxa" w:w="4320"/>
          </w:tcPr>
          <w:p>
            <w:r>
              <w:t>B)  J.K. Rowling</w:t>
            </w:r>
          </w:p>
        </w:tc>
      </w:tr>
      <w:tr>
        <w:tc>
          <w:tcPr>
            <w:tcW w:type="dxa" w:w="4320"/>
          </w:tcPr>
          <w:p>
            <w:r>
              <w:t>C)  Jules Verne</w:t>
            </w:r>
          </w:p>
        </w:tc>
        <w:tc>
          <w:tcPr>
            <w:tcW w:type="dxa" w:w="4320"/>
          </w:tcPr>
          <w:p>
            <w:r>
              <w:t>D)  Christy Brown</w:t>
            </w:r>
          </w:p>
        </w:tc>
      </w:tr>
    </w:tbl>
    <w:p>
      <w:r>
        <w:br w:type="page"/>
      </w:r>
    </w:p>
    <w:p>
      <w:pPr>
        <w:pStyle w:val="Heading1"/>
        <w:jc w:val="center"/>
      </w:pPr>
      <w:r>
        <w:t>182)  How many teeth does an adult have?</w:t>
      </w:r>
    </w:p>
    <w:p/>
    <w:p>
      <w:r/>
    </w:p>
    <w:tbl>
      <w:tblPr>
        <w:tblW w:type="auto" w:w="0"/>
        <w:tblLook w:firstColumn="1" w:firstRow="1" w:lastColumn="0" w:lastRow="0" w:noHBand="0" w:noVBand="1" w:val="04A0"/>
      </w:tblPr>
      <w:tblGrid>
        <w:gridCol w:w="4320"/>
        <w:gridCol w:w="4320"/>
      </w:tblGrid>
      <w:tr>
        <w:tc>
          <w:tcPr>
            <w:tcW w:type="dxa" w:w="4320"/>
          </w:tcPr>
          <w:p>
            <w:r>
              <w:t>A)  30</w:t>
            </w:r>
          </w:p>
        </w:tc>
        <w:tc>
          <w:tcPr>
            <w:tcW w:type="dxa" w:w="4320"/>
          </w:tcPr>
          <w:p>
            <w:r>
              <w:t>B)  20</w:t>
            </w:r>
          </w:p>
        </w:tc>
      </w:tr>
      <w:tr>
        <w:tc>
          <w:tcPr>
            <w:tcW w:type="dxa" w:w="4320"/>
          </w:tcPr>
          <w:p>
            <w:r>
              <w:t>C)  32</w:t>
            </w:r>
          </w:p>
        </w:tc>
        <w:tc>
          <w:tcPr>
            <w:tcW w:type="dxa" w:w="4320"/>
          </w:tcPr>
          <w:p>
            <w:r>
              <w:t>D)  29</w:t>
            </w:r>
          </w:p>
        </w:tc>
      </w:tr>
    </w:tbl>
    <w:p>
      <w:r>
        <w:br w:type="page"/>
      </w:r>
    </w:p>
    <w:p>
      <w:pPr>
        <w:pStyle w:val="Heading1"/>
        <w:jc w:val="center"/>
      </w:pPr>
      <w:r>
        <w:t>183)  When was the Battle of Manzikert?</w:t>
      </w:r>
    </w:p>
    <w:p/>
    <w:p>
      <w:r/>
    </w:p>
    <w:tbl>
      <w:tblPr>
        <w:tblW w:type="auto" w:w="0"/>
        <w:tblLook w:firstColumn="1" w:firstRow="1" w:lastColumn="0" w:lastRow="0" w:noHBand="0" w:noVBand="1" w:val="04A0"/>
      </w:tblPr>
      <w:tblGrid>
        <w:gridCol w:w="4320"/>
        <w:gridCol w:w="4320"/>
      </w:tblGrid>
      <w:tr>
        <w:tc>
          <w:tcPr>
            <w:tcW w:type="dxa" w:w="4320"/>
          </w:tcPr>
          <w:p>
            <w:r>
              <w:t>A)  In 1071</w:t>
            </w:r>
          </w:p>
        </w:tc>
        <w:tc>
          <w:tcPr>
            <w:tcW w:type="dxa" w:w="4320"/>
          </w:tcPr>
          <w:p>
            <w:r>
              <w:t>B)  In 1081</w:t>
            </w:r>
          </w:p>
        </w:tc>
      </w:tr>
      <w:tr>
        <w:tc>
          <w:tcPr>
            <w:tcW w:type="dxa" w:w="4320"/>
          </w:tcPr>
          <w:p>
            <w:r>
              <w:t>C)  In 1171</w:t>
            </w:r>
          </w:p>
        </w:tc>
        <w:tc>
          <w:tcPr>
            <w:tcW w:type="dxa" w:w="4320"/>
          </w:tcPr>
          <w:p>
            <w:r>
              <w:t>D)  In 1181</w:t>
            </w:r>
          </w:p>
        </w:tc>
      </w:tr>
    </w:tbl>
    <w:p>
      <w:r>
        <w:br w:type="page"/>
      </w:r>
    </w:p>
    <w:p>
      <w:pPr>
        <w:pStyle w:val="Heading1"/>
        <w:jc w:val="center"/>
      </w:pPr>
      <w:r>
        <w:t>184)  Leyla: How many cars are there in the garden? Mecnun: There are a few cars. Choose the correct answer to complete the dialogue.</w:t>
      </w:r>
    </w:p>
    <w:p/>
    <w:p>
      <w:r/>
    </w:p>
    <w:tbl>
      <w:tblPr>
        <w:tblW w:type="auto" w:w="0"/>
        <w:tblLook w:firstColumn="1" w:firstRow="1" w:lastColumn="0" w:lastRow="0" w:noHBand="0" w:noVBand="1" w:val="04A0"/>
      </w:tblPr>
      <w:tblGrid>
        <w:gridCol w:w="4320"/>
        <w:gridCol w:w="4320"/>
      </w:tblGrid>
      <w:tr>
        <w:tc>
          <w:tcPr>
            <w:tcW w:type="dxa" w:w="4320"/>
          </w:tcPr>
          <w:p>
            <w:r>
              <w:t>A)  Much/a little</w:t>
            </w:r>
          </w:p>
        </w:tc>
        <w:tc>
          <w:tcPr>
            <w:tcW w:type="dxa" w:w="4320"/>
          </w:tcPr>
          <w:p>
            <w:r>
              <w:t>B)  Much/a few</w:t>
            </w:r>
          </w:p>
        </w:tc>
      </w:tr>
      <w:tr>
        <w:tc>
          <w:tcPr>
            <w:tcW w:type="dxa" w:w="4320"/>
          </w:tcPr>
          <w:p>
            <w:r>
              <w:t>C)  Many/a little</w:t>
            </w:r>
          </w:p>
        </w:tc>
        <w:tc>
          <w:tcPr>
            <w:tcW w:type="dxa" w:w="4320"/>
          </w:tcPr>
          <w:p>
            <w:r>
              <w:t>D)  Many/a few</w:t>
            </w:r>
          </w:p>
        </w:tc>
      </w:tr>
    </w:tbl>
    <w:p>
      <w:r>
        <w:br w:type="page"/>
      </w:r>
    </w:p>
    <w:p>
      <w:pPr>
        <w:pStyle w:val="Heading1"/>
        <w:jc w:val="center"/>
      </w:pPr>
      <w:r>
        <w:t>185)  Which one is not a function of our nose?</w:t>
      </w:r>
    </w:p>
    <w:p/>
    <w:p>
      <w:r/>
    </w:p>
    <w:tbl>
      <w:tblPr>
        <w:tblW w:type="auto" w:w="0"/>
        <w:tblLook w:firstColumn="1" w:firstRow="1" w:lastColumn="0" w:lastRow="0" w:noHBand="0" w:noVBand="1" w:val="04A0"/>
      </w:tblPr>
      <w:tblGrid>
        <w:gridCol w:w="4320"/>
        <w:gridCol w:w="4320"/>
      </w:tblGrid>
      <w:tr>
        <w:tc>
          <w:tcPr>
            <w:tcW w:type="dxa" w:w="4320"/>
          </w:tcPr>
          <w:p>
            <w:r>
              <w:t>A)  Cleaning the air</w:t>
            </w:r>
          </w:p>
        </w:tc>
        <w:tc>
          <w:tcPr>
            <w:tcW w:type="dxa" w:w="4320"/>
          </w:tcPr>
          <w:p>
            <w:r>
              <w:t>B)  Recognizing the sounds</w:t>
            </w:r>
          </w:p>
        </w:tc>
      </w:tr>
      <w:tr>
        <w:tc>
          <w:tcPr>
            <w:tcW w:type="dxa" w:w="4320"/>
          </w:tcPr>
          <w:p>
            <w:r>
              <w:t>C)  Heating the air</w:t>
            </w:r>
          </w:p>
        </w:tc>
        <w:tc>
          <w:tcPr>
            <w:tcW w:type="dxa" w:w="4320"/>
          </w:tcPr>
          <w:p>
            <w:r>
              <w:t>D)  Smell</w:t>
            </w:r>
          </w:p>
        </w:tc>
      </w:tr>
    </w:tbl>
    <w:p>
      <w:r>
        <w:br w:type="page"/>
      </w:r>
    </w:p>
    <w:p>
      <w:pPr>
        <w:pStyle w:val="Heading1"/>
        <w:jc w:val="center"/>
      </w:pPr>
      <w:r>
        <w:t>186)  Which country is not on the same continent as Brazil?</w:t>
      </w:r>
    </w:p>
    <w:p/>
    <w:p>
      <w:r/>
    </w:p>
    <w:tbl>
      <w:tblPr>
        <w:tblW w:type="auto" w:w="0"/>
        <w:tblLook w:firstColumn="1" w:firstRow="1" w:lastColumn="0" w:lastRow="0" w:noHBand="0" w:noVBand="1" w:val="04A0"/>
      </w:tblPr>
      <w:tblGrid>
        <w:gridCol w:w="4320"/>
        <w:gridCol w:w="4320"/>
      </w:tblGrid>
      <w:tr>
        <w:tc>
          <w:tcPr>
            <w:tcW w:type="dxa" w:w="4320"/>
          </w:tcPr>
          <w:p>
            <w:r>
              <w:t>A)  Chile</w:t>
            </w:r>
          </w:p>
        </w:tc>
        <w:tc>
          <w:tcPr>
            <w:tcW w:type="dxa" w:w="4320"/>
          </w:tcPr>
          <w:p>
            <w:r>
              <w:t>B)  Argentina</w:t>
            </w:r>
          </w:p>
        </w:tc>
      </w:tr>
      <w:tr>
        <w:tc>
          <w:tcPr>
            <w:tcW w:type="dxa" w:w="4320"/>
          </w:tcPr>
          <w:p>
            <w:r>
              <w:t>C)  Togo</w:t>
            </w:r>
          </w:p>
        </w:tc>
        <w:tc>
          <w:tcPr>
            <w:tcW w:type="dxa" w:w="4320"/>
          </w:tcPr>
          <w:p>
            <w:r>
              <w:t>D)  Venezuela</w:t>
            </w:r>
          </w:p>
        </w:tc>
      </w:tr>
    </w:tbl>
    <w:p>
      <w:r>
        <w:br w:type="page"/>
      </w:r>
    </w:p>
    <w:p>
      <w:pPr>
        <w:pStyle w:val="Heading1"/>
        <w:jc w:val="center"/>
      </w:pPr>
      <w:r>
        <w:t>187)  Which Turkish football team won the UEFA Cup?</w:t>
      </w:r>
    </w:p>
    <w:p/>
    <w:p>
      <w:r/>
    </w:p>
    <w:tbl>
      <w:tblPr>
        <w:tblW w:type="auto" w:w="0"/>
        <w:tblLook w:firstColumn="1" w:firstRow="1" w:lastColumn="0" w:lastRow="0" w:noHBand="0" w:noVBand="1" w:val="04A0"/>
      </w:tblPr>
      <w:tblGrid>
        <w:gridCol w:w="4320"/>
        <w:gridCol w:w="4320"/>
      </w:tblGrid>
      <w:tr>
        <w:tc>
          <w:tcPr>
            <w:tcW w:type="dxa" w:w="4320"/>
          </w:tcPr>
          <w:p>
            <w:r>
              <w:t>A)  Fenerbahçe</w:t>
            </w:r>
          </w:p>
        </w:tc>
        <w:tc>
          <w:tcPr>
            <w:tcW w:type="dxa" w:w="4320"/>
          </w:tcPr>
          <w:p>
            <w:r>
              <w:t>B)  Galatasaray</w:t>
            </w:r>
          </w:p>
        </w:tc>
      </w:tr>
      <w:tr>
        <w:tc>
          <w:tcPr>
            <w:tcW w:type="dxa" w:w="4320"/>
          </w:tcPr>
          <w:p>
            <w:r>
              <w:t>C)  Beşiktaş</w:t>
            </w:r>
          </w:p>
        </w:tc>
        <w:tc>
          <w:tcPr>
            <w:tcW w:type="dxa" w:w="4320"/>
          </w:tcPr>
          <w:p>
            <w:r>
              <w:t>D)  Başakşehir</w:t>
            </w:r>
          </w:p>
        </w:tc>
      </w:tr>
    </w:tbl>
    <w:p>
      <w:r>
        <w:br w:type="page"/>
      </w:r>
    </w:p>
    <w:p>
      <w:pPr>
        <w:pStyle w:val="Heading1"/>
        <w:jc w:val="center"/>
      </w:pPr>
      <w:r>
        <w:t>188)  Which one isn't a mixture?</w:t>
      </w:r>
    </w:p>
    <w:p/>
    <w:p>
      <w:r/>
    </w:p>
    <w:tbl>
      <w:tblPr>
        <w:tblW w:type="auto" w:w="0"/>
        <w:tblLook w:firstColumn="1" w:firstRow="1" w:lastColumn="0" w:lastRow="0" w:noHBand="0" w:noVBand="1" w:val="04A0"/>
      </w:tblPr>
      <w:tblGrid>
        <w:gridCol w:w="4320"/>
        <w:gridCol w:w="4320"/>
      </w:tblGrid>
      <w:tr>
        <w:tc>
          <w:tcPr>
            <w:tcW w:type="dxa" w:w="4320"/>
          </w:tcPr>
          <w:p>
            <w:r>
              <w:t>A)  Cologne</w:t>
            </w:r>
          </w:p>
        </w:tc>
        <w:tc>
          <w:tcPr>
            <w:tcW w:type="dxa" w:w="4320"/>
          </w:tcPr>
          <w:p>
            <w:r>
              <w:t>B)  Milk</w:t>
            </w:r>
          </w:p>
        </w:tc>
      </w:tr>
      <w:tr>
        <w:tc>
          <w:tcPr>
            <w:tcW w:type="dxa" w:w="4320"/>
          </w:tcPr>
          <w:p>
            <w:r>
              <w:t>C)  Soup</w:t>
            </w:r>
          </w:p>
        </w:tc>
        <w:tc>
          <w:tcPr>
            <w:tcW w:type="dxa" w:w="4320"/>
          </w:tcPr>
          <w:p>
            <w:r>
              <w:t>D)  Gold</w:t>
            </w:r>
          </w:p>
        </w:tc>
      </w:tr>
    </w:tbl>
    <w:p>
      <w:r>
        <w:br w:type="page"/>
      </w:r>
    </w:p>
    <w:p>
      <w:pPr>
        <w:pStyle w:val="Heading1"/>
        <w:jc w:val="center"/>
      </w:pPr>
      <w:r>
        <w:t>189)  How many milliliters are in 1 liter?</w:t>
      </w:r>
    </w:p>
    <w:p/>
    <w:p>
      <w:r/>
    </w:p>
    <w:tbl>
      <w:tblPr>
        <w:tblW w:type="auto" w:w="0"/>
        <w:tblLook w:firstColumn="1" w:firstRow="1" w:lastColumn="0" w:lastRow="0" w:noHBand="0" w:noVBand="1" w:val="04A0"/>
      </w:tblPr>
      <w:tblGrid>
        <w:gridCol w:w="4320"/>
        <w:gridCol w:w="4320"/>
      </w:tblGrid>
      <w:tr>
        <w:tc>
          <w:tcPr>
            <w:tcW w:type="dxa" w:w="4320"/>
          </w:tcPr>
          <w:p>
            <w:r>
              <w:t>A)  1000</w:t>
            </w:r>
          </w:p>
        </w:tc>
        <w:tc>
          <w:tcPr>
            <w:tcW w:type="dxa" w:w="4320"/>
          </w:tcPr>
          <w:p>
            <w:r>
              <w:t>B)  0.01</w:t>
            </w:r>
          </w:p>
        </w:tc>
      </w:tr>
      <w:tr>
        <w:tc>
          <w:tcPr>
            <w:tcW w:type="dxa" w:w="4320"/>
          </w:tcPr>
          <w:p>
            <w:r>
              <w:t>C)  10000</w:t>
            </w:r>
          </w:p>
        </w:tc>
        <w:tc>
          <w:tcPr>
            <w:tcW w:type="dxa" w:w="4320"/>
          </w:tcPr>
          <w:p>
            <w:r>
              <w:t>D)  0.1</w:t>
            </w:r>
          </w:p>
        </w:tc>
      </w:tr>
    </w:tbl>
    <w:p>
      <w:r>
        <w:br w:type="page"/>
      </w:r>
    </w:p>
    <w:p>
      <w:pPr>
        <w:pStyle w:val="Heading1"/>
        <w:jc w:val="center"/>
      </w:pPr>
      <w:r>
        <w:t>190)  Which one is not a string instrument?</w:t>
      </w:r>
    </w:p>
    <w:p/>
    <w:p>
      <w:r/>
    </w:p>
    <w:tbl>
      <w:tblPr>
        <w:tblW w:type="auto" w:w="0"/>
        <w:tblLook w:firstColumn="1" w:firstRow="1" w:lastColumn="0" w:lastRow="0" w:noHBand="0" w:noVBand="1" w:val="04A0"/>
      </w:tblPr>
      <w:tblGrid>
        <w:gridCol w:w="4320"/>
        <w:gridCol w:w="4320"/>
      </w:tblGrid>
      <w:tr>
        <w:tc>
          <w:tcPr>
            <w:tcW w:type="dxa" w:w="4320"/>
          </w:tcPr>
          <w:p>
            <w:r>
              <w:t>A)  Cello</w:t>
            </w:r>
          </w:p>
        </w:tc>
        <w:tc>
          <w:tcPr>
            <w:tcW w:type="dxa" w:w="4320"/>
          </w:tcPr>
          <w:p>
            <w:r>
              <w:t>B)  Bassoon</w:t>
            </w:r>
          </w:p>
        </w:tc>
      </w:tr>
      <w:tr>
        <w:tc>
          <w:tcPr>
            <w:tcW w:type="dxa" w:w="4320"/>
          </w:tcPr>
          <w:p>
            <w:r>
              <w:t>C)  Viola</w:t>
            </w:r>
          </w:p>
        </w:tc>
        <w:tc>
          <w:tcPr>
            <w:tcW w:type="dxa" w:w="4320"/>
          </w:tcPr>
          <w:p>
            <w:r>
              <w:t>D)  Violin</w:t>
            </w:r>
          </w:p>
        </w:tc>
      </w:tr>
    </w:tbl>
    <w:p>
      <w:r>
        <w:br w:type="page"/>
      </w:r>
    </w:p>
    <w:p>
      <w:pPr>
        <w:pStyle w:val="Heading1"/>
        <w:jc w:val="center"/>
      </w:pPr>
      <w:r>
        <w:t>191)  Which is one of Yashar Kemal's novels?</w:t>
      </w:r>
    </w:p>
    <w:p/>
    <w:p>
      <w:r/>
    </w:p>
    <w:tbl>
      <w:tblPr>
        <w:tblW w:type="auto" w:w="0"/>
        <w:tblLook w:firstColumn="1" w:firstRow="1" w:lastColumn="0" w:lastRow="0" w:noHBand="0" w:noVBand="1" w:val="04A0"/>
      </w:tblPr>
      <w:tblGrid>
        <w:gridCol w:w="4320"/>
        <w:gridCol w:w="4320"/>
      </w:tblGrid>
      <w:tr>
        <w:tc>
          <w:tcPr>
            <w:tcW w:type="dxa" w:w="4320"/>
          </w:tcPr>
          <w:p>
            <w:r>
              <w:t>A)  Handan</w:t>
            </w:r>
          </w:p>
        </w:tc>
        <w:tc>
          <w:tcPr>
            <w:tcW w:type="dxa" w:w="4320"/>
          </w:tcPr>
          <w:p>
            <w:r>
              <w:t>B)  Baharda Yine Gel</w:t>
            </w:r>
          </w:p>
        </w:tc>
      </w:tr>
      <w:tr>
        <w:tc>
          <w:tcPr>
            <w:tcW w:type="dxa" w:w="4320"/>
          </w:tcPr>
          <w:p>
            <w:r>
              <w:t>C)  Tek Kanatlı Bir Kuştur</w:t>
            </w:r>
          </w:p>
        </w:tc>
        <w:tc>
          <w:tcPr>
            <w:tcW w:type="dxa" w:w="4320"/>
          </w:tcPr>
          <w:p>
            <w:r>
              <w:t>D)  Kürk Mantolu Madonna</w:t>
            </w:r>
          </w:p>
        </w:tc>
      </w:tr>
    </w:tbl>
    <w:p>
      <w:r>
        <w:br w:type="page"/>
      </w:r>
    </w:p>
    <w:p>
      <w:pPr>
        <w:pStyle w:val="Heading1"/>
        <w:jc w:val="center"/>
      </w:pPr>
      <w:r>
        <w:t>192)  Where was Nikola Tesla born?</w:t>
      </w:r>
    </w:p>
    <w:p/>
    <w:p>
      <w:r/>
    </w:p>
    <w:tbl>
      <w:tblPr>
        <w:tblW w:type="auto" w:w="0"/>
        <w:tblLook w:firstColumn="1" w:firstRow="1" w:lastColumn="0" w:lastRow="0" w:noHBand="0" w:noVBand="1" w:val="04A0"/>
      </w:tblPr>
      <w:tblGrid>
        <w:gridCol w:w="4320"/>
        <w:gridCol w:w="4320"/>
      </w:tblGrid>
      <w:tr>
        <w:tc>
          <w:tcPr>
            <w:tcW w:type="dxa" w:w="4320"/>
          </w:tcPr>
          <w:p>
            <w:r>
              <w:t>A)  In Poland</w:t>
            </w:r>
          </w:p>
        </w:tc>
        <w:tc>
          <w:tcPr>
            <w:tcW w:type="dxa" w:w="4320"/>
          </w:tcPr>
          <w:p>
            <w:r>
              <w:t>B)  in Smilja (Serbia)</w:t>
            </w:r>
          </w:p>
        </w:tc>
      </w:tr>
      <w:tr>
        <w:tc>
          <w:tcPr>
            <w:tcW w:type="dxa" w:w="4320"/>
          </w:tcPr>
          <w:p>
            <w:r>
              <w:t>C)  in Russia</w:t>
            </w:r>
          </w:p>
        </w:tc>
        <w:tc>
          <w:tcPr>
            <w:tcW w:type="dxa" w:w="4320"/>
          </w:tcPr>
          <w:p>
            <w:r>
              <w:t>D)  in the U.S.A</w:t>
            </w:r>
          </w:p>
        </w:tc>
      </w:tr>
    </w:tbl>
    <w:p>
      <w:r>
        <w:br w:type="page"/>
      </w:r>
    </w:p>
    <w:p>
      <w:pPr>
        <w:pStyle w:val="Heading1"/>
        <w:jc w:val="center"/>
      </w:pPr>
      <w:r>
        <w:t>193)  What is the name of the first written material?</w:t>
      </w:r>
    </w:p>
    <w:p/>
    <w:p>
      <w:r/>
    </w:p>
    <w:tbl>
      <w:tblPr>
        <w:tblW w:type="auto" w:w="0"/>
        <w:tblLook w:firstColumn="1" w:firstRow="1" w:lastColumn="0" w:lastRow="0" w:noHBand="0" w:noVBand="1" w:val="04A0"/>
      </w:tblPr>
      <w:tblGrid>
        <w:gridCol w:w="4320"/>
        <w:gridCol w:w="4320"/>
      </w:tblGrid>
      <w:tr>
        <w:tc>
          <w:tcPr>
            <w:tcW w:type="dxa" w:w="4320"/>
          </w:tcPr>
          <w:p>
            <w:r>
              <w:t>A)  Clay Tablet</w:t>
            </w:r>
          </w:p>
        </w:tc>
        <w:tc>
          <w:tcPr>
            <w:tcW w:type="dxa" w:w="4320"/>
          </w:tcPr>
          <w:p>
            <w:r>
              <w:t>B)  Papyrus</w:t>
            </w:r>
          </w:p>
        </w:tc>
      </w:tr>
      <w:tr>
        <w:tc>
          <w:tcPr>
            <w:tcW w:type="dxa" w:w="4320"/>
          </w:tcPr>
          <w:p>
            <w:r>
              <w:t>C)  Parchment</w:t>
            </w:r>
          </w:p>
        </w:tc>
        <w:tc>
          <w:tcPr>
            <w:tcW w:type="dxa" w:w="4320"/>
          </w:tcPr>
          <w:p>
            <w:r>
              <w:t>D)  Paper</w:t>
            </w:r>
          </w:p>
        </w:tc>
      </w:tr>
    </w:tbl>
    <w:p>
      <w:r>
        <w:br w:type="page"/>
      </w:r>
    </w:p>
    <w:p>
      <w:pPr>
        <w:pStyle w:val="Heading1"/>
        <w:jc w:val="center"/>
      </w:pPr>
      <w:r>
        <w:t>194)  Where did Abu Hanifa die?</w:t>
      </w:r>
    </w:p>
    <w:p/>
    <w:p>
      <w:r/>
    </w:p>
    <w:tbl>
      <w:tblPr>
        <w:tblW w:type="auto" w:w="0"/>
        <w:tblLook w:firstColumn="1" w:firstRow="1" w:lastColumn="0" w:lastRow="0" w:noHBand="0" w:noVBand="1" w:val="04A0"/>
      </w:tblPr>
      <w:tblGrid>
        <w:gridCol w:w="4320"/>
        <w:gridCol w:w="4320"/>
      </w:tblGrid>
      <w:tr>
        <w:tc>
          <w:tcPr>
            <w:tcW w:type="dxa" w:w="4320"/>
          </w:tcPr>
          <w:p>
            <w:r>
              <w:t>A)  Medina</w:t>
            </w:r>
          </w:p>
        </w:tc>
        <w:tc>
          <w:tcPr>
            <w:tcW w:type="dxa" w:w="4320"/>
          </w:tcPr>
          <w:p>
            <w:r>
              <w:t>B)  Egypt</w:t>
            </w:r>
          </w:p>
        </w:tc>
      </w:tr>
      <w:tr>
        <w:tc>
          <w:tcPr>
            <w:tcW w:type="dxa" w:w="4320"/>
          </w:tcPr>
          <w:p>
            <w:r>
              <w:t>C)  Baghdad</w:t>
            </w:r>
          </w:p>
        </w:tc>
        <w:tc>
          <w:tcPr>
            <w:tcW w:type="dxa" w:w="4320"/>
          </w:tcPr>
          <w:p>
            <w:r>
              <w:t>D)  Hanbal</w:t>
            </w:r>
          </w:p>
        </w:tc>
      </w:tr>
    </w:tbl>
    <w:p>
      <w:r>
        <w:br w:type="page"/>
      </w:r>
    </w:p>
    <w:p>
      <w:pPr>
        <w:pStyle w:val="Heading1"/>
        <w:jc w:val="center"/>
      </w:pPr>
      <w:r>
        <w:t>195)  Who is the man with the yellow boot in Barış Manço's song?</w:t>
      </w:r>
    </w:p>
    <w:p/>
    <w:p>
      <w:r/>
    </w:p>
    <w:tbl>
      <w:tblPr>
        <w:tblW w:type="auto" w:w="0"/>
        <w:tblLook w:firstColumn="1" w:firstRow="1" w:lastColumn="0" w:lastRow="0" w:noHBand="0" w:noVBand="1" w:val="04A0"/>
      </w:tblPr>
      <w:tblGrid>
        <w:gridCol w:w="4320"/>
        <w:gridCol w:w="4320"/>
      </w:tblGrid>
      <w:tr>
        <w:tc>
          <w:tcPr>
            <w:tcW w:type="dxa" w:w="4320"/>
          </w:tcPr>
          <w:p>
            <w:r>
              <w:t>A)  Şevket Ağa</w:t>
            </w:r>
          </w:p>
        </w:tc>
        <w:tc>
          <w:tcPr>
            <w:tcW w:type="dxa" w:w="4320"/>
          </w:tcPr>
          <w:p>
            <w:r>
              <w:t>B)  Mehmet Ağa</w:t>
            </w:r>
          </w:p>
        </w:tc>
      </w:tr>
      <w:tr>
        <w:tc>
          <w:tcPr>
            <w:tcW w:type="dxa" w:w="4320"/>
          </w:tcPr>
          <w:p>
            <w:r>
              <w:t>C)  Ekrem Ağa</w:t>
            </w:r>
          </w:p>
        </w:tc>
        <w:tc>
          <w:tcPr>
            <w:tcW w:type="dxa" w:w="4320"/>
          </w:tcPr>
          <w:p>
            <w:r>
              <w:t>D)  İsmail Ağa</w:t>
            </w:r>
          </w:p>
        </w:tc>
      </w:tr>
    </w:tbl>
    <w:p>
      <w:r>
        <w:br w:type="page"/>
      </w:r>
    </w:p>
    <w:p>
      <w:pPr>
        <w:pStyle w:val="Heading1"/>
        <w:jc w:val="center"/>
      </w:pPr>
      <w:r>
        <w:t>196)  Which one is the first alphabet used by the Turks?</w:t>
      </w:r>
    </w:p>
    <w:p/>
    <w:p>
      <w:r/>
    </w:p>
    <w:tbl>
      <w:tblPr>
        <w:tblW w:type="auto" w:w="0"/>
        <w:tblLook w:firstColumn="1" w:firstRow="1" w:lastColumn="0" w:lastRow="0" w:noHBand="0" w:noVBand="1" w:val="04A0"/>
      </w:tblPr>
      <w:tblGrid>
        <w:gridCol w:w="4320"/>
        <w:gridCol w:w="4320"/>
      </w:tblGrid>
      <w:tr>
        <w:tc>
          <w:tcPr>
            <w:tcW w:type="dxa" w:w="4320"/>
          </w:tcPr>
          <w:p>
            <w:r>
              <w:t>A)  Saka alphabet</w:t>
            </w:r>
          </w:p>
        </w:tc>
        <w:tc>
          <w:tcPr>
            <w:tcW w:type="dxa" w:w="4320"/>
          </w:tcPr>
          <w:p>
            <w:r>
              <w:t>B)  Hun alphabet</w:t>
            </w:r>
          </w:p>
        </w:tc>
      </w:tr>
      <w:tr>
        <w:tc>
          <w:tcPr>
            <w:tcW w:type="dxa" w:w="4320"/>
          </w:tcPr>
          <w:p>
            <w:r>
              <w:t>C)  Uyghur alphabet</w:t>
            </w:r>
          </w:p>
        </w:tc>
        <w:tc>
          <w:tcPr>
            <w:tcW w:type="dxa" w:w="4320"/>
          </w:tcPr>
          <w:p>
            <w:r>
              <w:t>D)  Göktürk alphabet</w:t>
            </w:r>
          </w:p>
        </w:tc>
      </w:tr>
    </w:tbl>
    <w:p>
      <w:r>
        <w:br w:type="page"/>
      </w:r>
    </w:p>
    <w:p>
      <w:pPr>
        <w:pStyle w:val="Heading1"/>
        <w:jc w:val="center"/>
      </w:pPr>
      <w:r>
        <w:t>197)  Which of these are vowels in the Turkish alphabet?</w:t>
      </w:r>
    </w:p>
    <w:p/>
    <w:p>
      <w:r/>
    </w:p>
    <w:tbl>
      <w:tblPr>
        <w:tblW w:type="auto" w:w="0"/>
        <w:tblLook w:firstColumn="1" w:firstRow="1" w:lastColumn="0" w:lastRow="0" w:noHBand="0" w:noVBand="1" w:val="04A0"/>
      </w:tblPr>
      <w:tblGrid>
        <w:gridCol w:w="4320"/>
        <w:gridCol w:w="4320"/>
      </w:tblGrid>
      <w:tr>
        <w:tc>
          <w:tcPr>
            <w:tcW w:type="dxa" w:w="4320"/>
          </w:tcPr>
          <w:p>
            <w:r>
              <w:t>A)  a-e-ı-o-u-y</w:t>
            </w:r>
          </w:p>
        </w:tc>
        <w:tc>
          <w:tcPr>
            <w:tcW w:type="dxa" w:w="4320"/>
          </w:tcPr>
          <w:p>
            <w:r>
              <w:t>B)  a-ı-o-u</w:t>
            </w:r>
          </w:p>
        </w:tc>
      </w:tr>
      <w:tr>
        <w:tc>
          <w:tcPr>
            <w:tcW w:type="dxa" w:w="4320"/>
          </w:tcPr>
          <w:p>
            <w:r>
              <w:t>C)  a-e-ı-i-o-ö-u-ü</w:t>
            </w:r>
          </w:p>
        </w:tc>
        <w:tc>
          <w:tcPr>
            <w:tcW w:type="dxa" w:w="4320"/>
          </w:tcPr>
          <w:p>
            <w:r>
              <w:t>D)  b-c-ç-d-f-g-ğ-h-j-k-l-m-n-p-r-s-ş-t-u-v-y-z</w:t>
            </w:r>
          </w:p>
        </w:tc>
      </w:tr>
    </w:tbl>
    <w:p>
      <w:r>
        <w:br w:type="page"/>
      </w:r>
    </w:p>
    <w:p>
      <w:pPr>
        <w:pStyle w:val="Heading1"/>
        <w:jc w:val="center"/>
      </w:pPr>
      <w:r>
        <w:t>198)  Which one is a traditional food name?</w:t>
      </w:r>
    </w:p>
    <w:p/>
    <w:p>
      <w:r/>
    </w:p>
    <w:tbl>
      <w:tblPr>
        <w:tblW w:type="auto" w:w="0"/>
        <w:tblLook w:firstColumn="1" w:firstRow="1" w:lastColumn="0" w:lastRow="0" w:noHBand="0" w:noVBand="1" w:val="04A0"/>
      </w:tblPr>
      <w:tblGrid>
        <w:gridCol w:w="4320"/>
        <w:gridCol w:w="4320"/>
      </w:tblGrid>
      <w:tr>
        <w:tc>
          <w:tcPr>
            <w:tcW w:type="dxa" w:w="4320"/>
          </w:tcPr>
          <w:p>
            <w:r>
              <w:t>A)  Dokunma</w:t>
            </w:r>
          </w:p>
        </w:tc>
        <w:tc>
          <w:tcPr>
            <w:tcW w:type="dxa" w:w="4320"/>
          </w:tcPr>
          <w:p>
            <w:r>
              <w:t>B)  Dinleme</w:t>
            </w:r>
          </w:p>
        </w:tc>
      </w:tr>
      <w:tr>
        <w:tc>
          <w:tcPr>
            <w:tcW w:type="dxa" w:w="4320"/>
          </w:tcPr>
          <w:p>
            <w:r>
              <w:t>C)  Koklama</w:t>
            </w:r>
          </w:p>
        </w:tc>
        <w:tc>
          <w:tcPr>
            <w:tcW w:type="dxa" w:w="4320"/>
          </w:tcPr>
          <w:p>
            <w:r>
              <w:t>D)  Gözleme</w:t>
            </w:r>
          </w:p>
        </w:tc>
      </w:tr>
    </w:tbl>
    <w:p>
      <w:r>
        <w:br w:type="page"/>
      </w:r>
    </w:p>
    <w:p>
      <w:pPr>
        <w:pStyle w:val="Heading1"/>
        <w:jc w:val="center"/>
      </w:pPr>
      <w:r>
        <w:t>199)  Who invented the telescope?</w:t>
      </w:r>
    </w:p>
    <w:p/>
    <w:p>
      <w:r/>
    </w:p>
    <w:tbl>
      <w:tblPr>
        <w:tblW w:type="auto" w:w="0"/>
        <w:tblLook w:firstColumn="1" w:firstRow="1" w:lastColumn="0" w:lastRow="0" w:noHBand="0" w:noVBand="1" w:val="04A0"/>
      </w:tblPr>
      <w:tblGrid>
        <w:gridCol w:w="4320"/>
        <w:gridCol w:w="4320"/>
      </w:tblGrid>
      <w:tr>
        <w:tc>
          <w:tcPr>
            <w:tcW w:type="dxa" w:w="4320"/>
          </w:tcPr>
          <w:p>
            <w:r>
              <w:t>A)  Robert Hook</w:t>
            </w:r>
          </w:p>
        </w:tc>
        <w:tc>
          <w:tcPr>
            <w:tcW w:type="dxa" w:w="4320"/>
          </w:tcPr>
          <w:p>
            <w:r>
              <w:t>B)  Michael Jordan</w:t>
            </w:r>
          </w:p>
        </w:tc>
      </w:tr>
      <w:tr>
        <w:tc>
          <w:tcPr>
            <w:tcW w:type="dxa" w:w="4320"/>
          </w:tcPr>
          <w:p>
            <w:r>
              <w:t>C)  Jeff Kennedy</w:t>
            </w:r>
          </w:p>
        </w:tc>
        <w:tc>
          <w:tcPr>
            <w:tcW w:type="dxa" w:w="4320"/>
          </w:tcPr>
          <w:p>
            <w:r>
              <w:t>D)  Galileo Galilei</w:t>
            </w:r>
          </w:p>
        </w:tc>
      </w:tr>
    </w:tbl>
    <w:p>
      <w:r>
        <w:br w:type="page"/>
      </w:r>
    </w:p>
    <w:p>
      <w:pPr>
        <w:pStyle w:val="Heading1"/>
        <w:jc w:val="center"/>
      </w:pPr>
      <w:r>
        <w:t>200)  What is the biggest planet in our solar system?</w:t>
      </w:r>
    </w:p>
    <w:p/>
    <w:p>
      <w:r/>
    </w:p>
    <w:tbl>
      <w:tblPr>
        <w:tblW w:type="auto" w:w="0"/>
        <w:tblLook w:firstColumn="1" w:firstRow="1" w:lastColumn="0" w:lastRow="0" w:noHBand="0" w:noVBand="1" w:val="04A0"/>
      </w:tblPr>
      <w:tblGrid>
        <w:gridCol w:w="4320"/>
        <w:gridCol w:w="4320"/>
      </w:tblGrid>
      <w:tr>
        <w:tc>
          <w:tcPr>
            <w:tcW w:type="dxa" w:w="4320"/>
          </w:tcPr>
          <w:p>
            <w:r>
              <w:t>A)  Mars</w:t>
            </w:r>
          </w:p>
        </w:tc>
        <w:tc>
          <w:tcPr>
            <w:tcW w:type="dxa" w:w="4320"/>
          </w:tcPr>
          <w:p>
            <w:r>
              <w:t>B)  Sun</w:t>
            </w:r>
          </w:p>
        </w:tc>
      </w:tr>
      <w:tr>
        <w:tc>
          <w:tcPr>
            <w:tcW w:type="dxa" w:w="4320"/>
          </w:tcPr>
          <w:p>
            <w:r>
              <w:t>C)  Jupiter</w:t>
            </w:r>
          </w:p>
        </w:tc>
        <w:tc>
          <w:tcPr>
            <w:tcW w:type="dxa" w:w="4320"/>
          </w:tcPr>
          <w:p>
            <w:r>
              <w:t>D)  Saturn</w:t>
            </w:r>
          </w:p>
        </w:tc>
      </w:tr>
    </w:tbl>
    <w:p>
      <w:r>
        <w:br w:type="page"/>
      </w:r>
    </w:p>
    <w:p>
      <w:pPr>
        <w:pStyle w:val="Heading1"/>
        <w:jc w:val="center"/>
      </w:pPr>
      <w:r>
        <w:t>201)  How many players are there in a volleyball team?</w:t>
      </w:r>
    </w:p>
    <w:p/>
    <w:p>
      <w:r/>
    </w:p>
    <w:tbl>
      <w:tblPr>
        <w:tblW w:type="auto" w:w="0"/>
        <w:tblLook w:firstColumn="1" w:firstRow="1" w:lastColumn="0" w:lastRow="0" w:noHBand="0" w:noVBand="1" w:val="04A0"/>
      </w:tblPr>
      <w:tblGrid>
        <w:gridCol w:w="4320"/>
        <w:gridCol w:w="4320"/>
      </w:tblGrid>
      <w:tr>
        <w:tc>
          <w:tcPr>
            <w:tcW w:type="dxa" w:w="4320"/>
          </w:tcPr>
          <w:p>
            <w:r>
              <w:t>A)  6</w:t>
            </w:r>
          </w:p>
        </w:tc>
        <w:tc>
          <w:tcPr>
            <w:tcW w:type="dxa" w:w="4320"/>
          </w:tcPr>
          <w:p>
            <w:r>
              <w:t>B)  12</w:t>
            </w:r>
          </w:p>
        </w:tc>
      </w:tr>
      <w:tr>
        <w:tc>
          <w:tcPr>
            <w:tcW w:type="dxa" w:w="4320"/>
          </w:tcPr>
          <w:p>
            <w:r>
              <w:t>C)  8</w:t>
            </w:r>
          </w:p>
        </w:tc>
        <w:tc>
          <w:tcPr>
            <w:tcW w:type="dxa" w:w="4320"/>
          </w:tcPr>
          <w:p>
            <w:r>
              <w:t>D)  3</w:t>
            </w:r>
          </w:p>
        </w:tc>
      </w:tr>
    </w:tbl>
    <w:p>
      <w:r>
        <w:br w:type="page"/>
      </w:r>
    </w:p>
    <w:p>
      <w:pPr>
        <w:pStyle w:val="Heading1"/>
        <w:jc w:val="center"/>
      </w:pPr>
      <w:r>
        <w:t>202)  What is the nickname of Ahmet Çelebi?</w:t>
      </w:r>
    </w:p>
    <w:p/>
    <w:p>
      <w:r/>
    </w:p>
    <w:tbl>
      <w:tblPr>
        <w:tblW w:type="auto" w:w="0"/>
        <w:tblLook w:firstColumn="1" w:firstRow="1" w:lastColumn="0" w:lastRow="0" w:noHBand="0" w:noVBand="1" w:val="04A0"/>
      </w:tblPr>
      <w:tblGrid>
        <w:gridCol w:w="4320"/>
        <w:gridCol w:w="4320"/>
      </w:tblGrid>
      <w:tr>
        <w:tc>
          <w:tcPr>
            <w:tcW w:type="dxa" w:w="4320"/>
          </w:tcPr>
          <w:p>
            <w:r>
              <w:t>A)  Ali</w:t>
            </w:r>
          </w:p>
        </w:tc>
        <w:tc>
          <w:tcPr>
            <w:tcW w:type="dxa" w:w="4320"/>
          </w:tcPr>
          <w:p>
            <w:r>
              <w:t>B)  Hasan</w:t>
            </w:r>
          </w:p>
        </w:tc>
      </w:tr>
      <w:tr>
        <w:tc>
          <w:tcPr>
            <w:tcW w:type="dxa" w:w="4320"/>
          </w:tcPr>
          <w:p>
            <w:r>
              <w:t>C)  İcabetdin</w:t>
            </w:r>
          </w:p>
        </w:tc>
        <w:tc>
          <w:tcPr>
            <w:tcW w:type="dxa" w:w="4320"/>
          </w:tcPr>
          <w:p>
            <w:r>
              <w:t>D)  Hezarfen</w:t>
            </w:r>
          </w:p>
        </w:tc>
      </w:tr>
    </w:tbl>
    <w:p>
      <w:r>
        <w:br w:type="page"/>
      </w:r>
    </w:p>
    <w:p>
      <w:pPr>
        <w:pStyle w:val="Heading1"/>
        <w:jc w:val="center"/>
      </w:pPr>
      <w:r>
        <w:t>203)  Who wrote Divan-i Hikmet?</w:t>
      </w:r>
    </w:p>
    <w:p/>
    <w:p>
      <w:r/>
    </w:p>
    <w:tbl>
      <w:tblPr>
        <w:tblW w:type="auto" w:w="0"/>
        <w:tblLook w:firstColumn="1" w:firstRow="1" w:lastColumn="0" w:lastRow="0" w:noHBand="0" w:noVBand="1" w:val="04A0"/>
      </w:tblPr>
      <w:tblGrid>
        <w:gridCol w:w="4320"/>
        <w:gridCol w:w="4320"/>
      </w:tblGrid>
      <w:tr>
        <w:tc>
          <w:tcPr>
            <w:tcW w:type="dxa" w:w="4320"/>
          </w:tcPr>
          <w:p>
            <w:r>
              <w:t>A)  Hoca Ahmet Yesevi</w:t>
            </w:r>
          </w:p>
        </w:tc>
        <w:tc>
          <w:tcPr>
            <w:tcW w:type="dxa" w:w="4320"/>
          </w:tcPr>
          <w:p>
            <w:r>
              <w:t>B)  Mehmet Akif Ersoy</w:t>
            </w:r>
          </w:p>
        </w:tc>
      </w:tr>
      <w:tr>
        <w:tc>
          <w:tcPr>
            <w:tcW w:type="dxa" w:w="4320"/>
          </w:tcPr>
          <w:p>
            <w:r>
              <w:t>C)  Imam Hanafi</w:t>
            </w:r>
          </w:p>
        </w:tc>
        <w:tc>
          <w:tcPr>
            <w:tcW w:type="dxa" w:w="4320"/>
          </w:tcPr>
          <w:p>
            <w:r>
              <w:t>D)  Kutluğ Kaan</w:t>
            </w:r>
          </w:p>
        </w:tc>
      </w:tr>
    </w:tbl>
    <w:p>
      <w:r>
        <w:br w:type="page"/>
      </w:r>
    </w:p>
    <w:p>
      <w:pPr>
        <w:pStyle w:val="Heading1"/>
        <w:jc w:val="center"/>
      </w:pPr>
      <w:r>
        <w:t>204)  Who is the 45th president of the United States?</w:t>
      </w:r>
    </w:p>
    <w:p/>
    <w:p>
      <w:r/>
    </w:p>
    <w:tbl>
      <w:tblPr>
        <w:tblW w:type="auto" w:w="0"/>
        <w:tblLook w:firstColumn="1" w:firstRow="1" w:lastColumn="0" w:lastRow="0" w:noHBand="0" w:noVBand="1" w:val="04A0"/>
      </w:tblPr>
      <w:tblGrid>
        <w:gridCol w:w="4320"/>
        <w:gridCol w:w="4320"/>
      </w:tblGrid>
      <w:tr>
        <w:tc>
          <w:tcPr>
            <w:tcW w:type="dxa" w:w="4320"/>
          </w:tcPr>
          <w:p>
            <w:r>
              <w:t>A)  Barack Obama</w:t>
            </w:r>
          </w:p>
        </w:tc>
        <w:tc>
          <w:tcPr>
            <w:tcW w:type="dxa" w:w="4320"/>
          </w:tcPr>
          <w:p>
            <w:r>
              <w:t>B)  Abraham Lincoln</w:t>
            </w:r>
          </w:p>
        </w:tc>
      </w:tr>
      <w:tr>
        <w:tc>
          <w:tcPr>
            <w:tcW w:type="dxa" w:w="4320"/>
          </w:tcPr>
          <w:p>
            <w:r>
              <w:t>C)  George Washington</w:t>
            </w:r>
          </w:p>
        </w:tc>
        <w:tc>
          <w:tcPr>
            <w:tcW w:type="dxa" w:w="4320"/>
          </w:tcPr>
          <w:p>
            <w:r>
              <w:t>D)  Donald Trump</w:t>
            </w:r>
          </w:p>
        </w:tc>
      </w:tr>
    </w:tbl>
    <w:p>
      <w:r>
        <w:br w:type="page"/>
      </w:r>
    </w:p>
    <w:p>
      <w:pPr>
        <w:pStyle w:val="Heading1"/>
        <w:jc w:val="center"/>
      </w:pPr>
      <w:r>
        <w:t>205)  Which is the biggest ocean in the world?</w:t>
      </w:r>
    </w:p>
    <w:p/>
    <w:p>
      <w:r/>
    </w:p>
    <w:tbl>
      <w:tblPr>
        <w:tblW w:type="auto" w:w="0"/>
        <w:tblLook w:firstColumn="1" w:firstRow="1" w:lastColumn="0" w:lastRow="0" w:noHBand="0" w:noVBand="1" w:val="04A0"/>
      </w:tblPr>
      <w:tblGrid>
        <w:gridCol w:w="4320"/>
        <w:gridCol w:w="4320"/>
      </w:tblGrid>
      <w:tr>
        <w:tc>
          <w:tcPr>
            <w:tcW w:type="dxa" w:w="4320"/>
          </w:tcPr>
          <w:p>
            <w:r>
              <w:t>A)  Indian Ocean</w:t>
            </w:r>
          </w:p>
        </w:tc>
        <w:tc>
          <w:tcPr>
            <w:tcW w:type="dxa" w:w="4320"/>
          </w:tcPr>
          <w:p>
            <w:r>
              <w:t>B)  Pacific Ocean</w:t>
            </w:r>
          </w:p>
        </w:tc>
      </w:tr>
      <w:tr>
        <w:tc>
          <w:tcPr>
            <w:tcW w:type="dxa" w:w="4320"/>
          </w:tcPr>
          <w:p>
            <w:r>
              <w:t>C)  Antarctic Ocean</w:t>
            </w:r>
          </w:p>
        </w:tc>
        <w:tc>
          <w:tcPr>
            <w:tcW w:type="dxa" w:w="4320"/>
          </w:tcPr>
          <w:p>
            <w:r>
              <w:t>D)  Arctic Ocean</w:t>
            </w:r>
          </w:p>
        </w:tc>
      </w:tr>
    </w:tbl>
    <w:p>
      <w:r>
        <w:br w:type="page"/>
      </w:r>
    </w:p>
    <w:p>
      <w:pPr>
        <w:pStyle w:val="Heading1"/>
        <w:jc w:val="center"/>
      </w:pPr>
      <w:r>
        <w:t>206)  Which of the following is equal to 25%?</w:t>
      </w:r>
    </w:p>
    <w:p/>
    <w:p>
      <w:r/>
    </w:p>
    <w:tbl>
      <w:tblPr>
        <w:tblW w:type="auto" w:w="0"/>
        <w:tblLook w:firstColumn="1" w:firstRow="1" w:lastColumn="0" w:lastRow="0" w:noHBand="0" w:noVBand="1" w:val="04A0"/>
      </w:tblPr>
      <w:tblGrid>
        <w:gridCol w:w="4320"/>
        <w:gridCol w:w="4320"/>
      </w:tblGrid>
      <w:tr>
        <w:tc>
          <w:tcPr>
            <w:tcW w:type="dxa" w:w="4320"/>
          </w:tcPr>
          <w:p>
            <w:r>
              <w:t>A)  5 ÷ 2</w:t>
            </w:r>
          </w:p>
        </w:tc>
        <w:tc>
          <w:tcPr>
            <w:tcW w:type="dxa" w:w="4320"/>
          </w:tcPr>
          <w:p>
            <w:r>
              <w:t>B)  1 ÷ 4</w:t>
            </w:r>
          </w:p>
        </w:tc>
      </w:tr>
      <w:tr>
        <w:tc>
          <w:tcPr>
            <w:tcW w:type="dxa" w:w="4320"/>
          </w:tcPr>
          <w:p>
            <w:r>
              <w:t>C)  1 ÷ 5</w:t>
            </w:r>
          </w:p>
        </w:tc>
        <w:tc>
          <w:tcPr>
            <w:tcW w:type="dxa" w:w="4320"/>
          </w:tcPr>
          <w:p>
            <w:r>
              <w:t>D)  1 ÷ 25</w:t>
            </w:r>
          </w:p>
        </w:tc>
      </w:tr>
    </w:tbl>
    <w:p>
      <w:r>
        <w:br w:type="page"/>
      </w:r>
    </w:p>
    <w:p>
      <w:pPr>
        <w:pStyle w:val="Heading1"/>
        <w:jc w:val="center"/>
      </w:pPr>
      <w:r>
        <w:t>207)  Who is the mother of Prophet Muhammad?</w:t>
      </w:r>
    </w:p>
    <w:p/>
    <w:p>
      <w:r/>
    </w:p>
    <w:tbl>
      <w:tblPr>
        <w:tblW w:type="auto" w:w="0"/>
        <w:tblLook w:firstColumn="1" w:firstRow="1" w:lastColumn="0" w:lastRow="0" w:noHBand="0" w:noVBand="1" w:val="04A0"/>
      </w:tblPr>
      <w:tblGrid>
        <w:gridCol w:w="4320"/>
        <w:gridCol w:w="4320"/>
      </w:tblGrid>
      <w:tr>
        <w:tc>
          <w:tcPr>
            <w:tcW w:type="dxa" w:w="4320"/>
          </w:tcPr>
          <w:p>
            <w:r>
              <w:t>A)  Halime</w:t>
            </w:r>
          </w:p>
        </w:tc>
        <w:tc>
          <w:tcPr>
            <w:tcW w:type="dxa" w:w="4320"/>
          </w:tcPr>
          <w:p>
            <w:r>
              <w:t>B)  Hatice</w:t>
            </w:r>
          </w:p>
        </w:tc>
      </w:tr>
      <w:tr>
        <w:tc>
          <w:tcPr>
            <w:tcW w:type="dxa" w:w="4320"/>
          </w:tcPr>
          <w:p>
            <w:r>
              <w:t>C)  Amina</w:t>
            </w:r>
          </w:p>
        </w:tc>
        <w:tc>
          <w:tcPr>
            <w:tcW w:type="dxa" w:w="4320"/>
          </w:tcPr>
          <w:p>
            <w:r>
              <w:t>D)  Şeyma</w:t>
            </w:r>
          </w:p>
        </w:tc>
      </w:tr>
    </w:tbl>
    <w:p>
      <w:r>
        <w:br w:type="page"/>
      </w:r>
    </w:p>
    <w:p>
      <w:pPr>
        <w:pStyle w:val="Heading1"/>
        <w:jc w:val="center"/>
      </w:pPr>
      <w:r>
        <w:t>208)  Which is the first satellite successfully launched by Russia?</w:t>
      </w:r>
    </w:p>
    <w:p/>
    <w:p>
      <w:r/>
    </w:p>
    <w:tbl>
      <w:tblPr>
        <w:tblW w:type="auto" w:w="0"/>
        <w:tblLook w:firstColumn="1" w:firstRow="1" w:lastColumn="0" w:lastRow="0" w:noHBand="0" w:noVBand="1" w:val="04A0"/>
      </w:tblPr>
      <w:tblGrid>
        <w:gridCol w:w="4320"/>
        <w:gridCol w:w="4320"/>
      </w:tblGrid>
      <w:tr>
        <w:tc>
          <w:tcPr>
            <w:tcW w:type="dxa" w:w="4320"/>
          </w:tcPr>
          <w:p>
            <w:r>
              <w:t>A)  Sputnik</w:t>
            </w:r>
          </w:p>
        </w:tc>
        <w:tc>
          <w:tcPr>
            <w:tcW w:type="dxa" w:w="4320"/>
          </w:tcPr>
          <w:p>
            <w:r>
              <w:t>B)  Skylab</w:t>
            </w:r>
          </w:p>
        </w:tc>
      </w:tr>
      <w:tr>
        <w:tc>
          <w:tcPr>
            <w:tcW w:type="dxa" w:w="4320"/>
          </w:tcPr>
          <w:p>
            <w:r>
              <w:t>C)  Apollo</w:t>
            </w:r>
          </w:p>
        </w:tc>
        <w:tc>
          <w:tcPr>
            <w:tcW w:type="dxa" w:w="4320"/>
          </w:tcPr>
          <w:p>
            <w:r>
              <w:t>D)  Columbia</w:t>
            </w:r>
          </w:p>
        </w:tc>
      </w:tr>
    </w:tbl>
    <w:p>
      <w:r>
        <w:br w:type="page"/>
      </w:r>
    </w:p>
    <w:p>
      <w:pPr>
        <w:pStyle w:val="Heading1"/>
        <w:jc w:val="center"/>
      </w:pPr>
      <w:r>
        <w:t>209)  When was Uzeyir Hacibayli born?</w:t>
      </w:r>
    </w:p>
    <w:p/>
    <w:p>
      <w:r/>
    </w:p>
    <w:tbl>
      <w:tblPr>
        <w:tblW w:type="auto" w:w="0"/>
        <w:tblLook w:firstColumn="1" w:firstRow="1" w:lastColumn="0" w:lastRow="0" w:noHBand="0" w:noVBand="1" w:val="04A0"/>
      </w:tblPr>
      <w:tblGrid>
        <w:gridCol w:w="4320"/>
        <w:gridCol w:w="4320"/>
      </w:tblGrid>
      <w:tr>
        <w:tc>
          <w:tcPr>
            <w:tcW w:type="dxa" w:w="4320"/>
          </w:tcPr>
          <w:p>
            <w:r>
              <w:t>A)  1885</w:t>
            </w:r>
          </w:p>
        </w:tc>
        <w:tc>
          <w:tcPr>
            <w:tcW w:type="dxa" w:w="4320"/>
          </w:tcPr>
          <w:p>
            <w:r>
              <w:t>B)  1912</w:t>
            </w:r>
          </w:p>
        </w:tc>
      </w:tr>
      <w:tr>
        <w:tc>
          <w:tcPr>
            <w:tcW w:type="dxa" w:w="4320"/>
          </w:tcPr>
          <w:p>
            <w:r>
              <w:t>C)  1767</w:t>
            </w:r>
          </w:p>
        </w:tc>
        <w:tc>
          <w:tcPr>
            <w:tcW w:type="dxa" w:w="4320"/>
          </w:tcPr>
          <w:p>
            <w:r>
              <w:t>D)  1876</w:t>
            </w:r>
          </w:p>
        </w:tc>
      </w:tr>
    </w:tbl>
    <w:p>
      <w:r>
        <w:br w:type="page"/>
      </w:r>
    </w:p>
    <w:p>
      <w:pPr>
        <w:pStyle w:val="Heading1"/>
        <w:jc w:val="center"/>
      </w:pPr>
      <w:r>
        <w:t>210)  What do you call a sport using a bow and arrow?</w:t>
      </w:r>
    </w:p>
    <w:p/>
    <w:p>
      <w:r/>
    </w:p>
    <w:tbl>
      <w:tblPr>
        <w:tblW w:type="auto" w:w="0"/>
        <w:tblLook w:firstColumn="1" w:firstRow="1" w:lastColumn="0" w:lastRow="0" w:noHBand="0" w:noVBand="1" w:val="04A0"/>
      </w:tblPr>
      <w:tblGrid>
        <w:gridCol w:w="4320"/>
        <w:gridCol w:w="4320"/>
      </w:tblGrid>
      <w:tr>
        <w:tc>
          <w:tcPr>
            <w:tcW w:type="dxa" w:w="4320"/>
          </w:tcPr>
          <w:p>
            <w:r>
              <w:t>A)  Ice-skating</w:t>
            </w:r>
          </w:p>
        </w:tc>
        <w:tc>
          <w:tcPr>
            <w:tcW w:type="dxa" w:w="4320"/>
          </w:tcPr>
          <w:p>
            <w:r>
              <w:t>B)  Hiking</w:t>
            </w:r>
          </w:p>
        </w:tc>
      </w:tr>
      <w:tr>
        <w:tc>
          <w:tcPr>
            <w:tcW w:type="dxa" w:w="4320"/>
          </w:tcPr>
          <w:p>
            <w:r>
              <w:t>C)  Archery</w:t>
            </w:r>
          </w:p>
        </w:tc>
        <w:tc>
          <w:tcPr>
            <w:tcW w:type="dxa" w:w="4320"/>
          </w:tcPr>
          <w:p>
            <w:r>
              <w:t>D)  Basketball</w:t>
            </w:r>
          </w:p>
        </w:tc>
      </w:tr>
    </w:tbl>
    <w:p>
      <w:r>
        <w:br w:type="page"/>
      </w:r>
    </w:p>
    <w:p>
      <w:pPr>
        <w:pStyle w:val="Heading1"/>
        <w:jc w:val="center"/>
      </w:pPr>
      <w:r>
        <w:t>211)  Who wrote the world's first detective story?</w:t>
      </w:r>
    </w:p>
    <w:p/>
    <w:p>
      <w:r/>
    </w:p>
    <w:tbl>
      <w:tblPr>
        <w:tblW w:type="auto" w:w="0"/>
        <w:tblLook w:firstColumn="1" w:firstRow="1" w:lastColumn="0" w:lastRow="0" w:noHBand="0" w:noVBand="1" w:val="04A0"/>
      </w:tblPr>
      <w:tblGrid>
        <w:gridCol w:w="4320"/>
        <w:gridCol w:w="4320"/>
      </w:tblGrid>
      <w:tr>
        <w:tc>
          <w:tcPr>
            <w:tcW w:type="dxa" w:w="4320"/>
          </w:tcPr>
          <w:p>
            <w:r>
              <w:t>A)  Sidney Paget</w:t>
            </w:r>
          </w:p>
        </w:tc>
        <w:tc>
          <w:tcPr>
            <w:tcW w:type="dxa" w:w="4320"/>
          </w:tcPr>
          <w:p>
            <w:r>
              <w:t>B)  Edgar Allan Poe</w:t>
            </w:r>
          </w:p>
        </w:tc>
      </w:tr>
      <w:tr>
        <w:tc>
          <w:tcPr>
            <w:tcW w:type="dxa" w:w="4320"/>
          </w:tcPr>
          <w:p>
            <w:r>
              <w:t>C)  Joseph Bell</w:t>
            </w:r>
          </w:p>
        </w:tc>
        <w:tc>
          <w:tcPr>
            <w:tcW w:type="dxa" w:w="4320"/>
          </w:tcPr>
          <w:p>
            <w:r>
              <w:t>D)  Nicholas Meyer</w:t>
            </w:r>
          </w:p>
        </w:tc>
      </w:tr>
    </w:tbl>
    <w:p>
      <w:r>
        <w:br w:type="page"/>
      </w:r>
    </w:p>
    <w:p>
      <w:pPr>
        <w:pStyle w:val="Heading1"/>
        <w:jc w:val="center"/>
      </w:pPr>
      <w:r>
        <w:t>212)  What does Andante mean?</w:t>
      </w:r>
    </w:p>
    <w:p/>
    <w:p>
      <w:r/>
    </w:p>
    <w:tbl>
      <w:tblPr>
        <w:tblW w:type="auto" w:w="0"/>
        <w:tblLook w:firstColumn="1" w:firstRow="1" w:lastColumn="0" w:lastRow="0" w:noHBand="0" w:noVBand="1" w:val="04A0"/>
      </w:tblPr>
      <w:tblGrid>
        <w:gridCol w:w="4320"/>
        <w:gridCol w:w="4320"/>
      </w:tblGrid>
      <w:tr>
        <w:tc>
          <w:tcPr>
            <w:tcW w:type="dxa" w:w="4320"/>
          </w:tcPr>
          <w:p>
            <w:r>
              <w:t>A)  Slow</w:t>
            </w:r>
          </w:p>
        </w:tc>
        <w:tc>
          <w:tcPr>
            <w:tcW w:type="dxa" w:w="4320"/>
          </w:tcPr>
          <w:p>
            <w:r>
              <w:t>B)  Medium slow</w:t>
            </w:r>
          </w:p>
        </w:tc>
      </w:tr>
      <w:tr>
        <w:tc>
          <w:tcPr>
            <w:tcW w:type="dxa" w:w="4320"/>
          </w:tcPr>
          <w:p>
            <w:r>
              <w:t>C)  Medium</w:t>
            </w:r>
          </w:p>
        </w:tc>
        <w:tc>
          <w:tcPr>
            <w:tcW w:type="dxa" w:w="4320"/>
          </w:tcPr>
          <w:p>
            <w:r>
              <w:t>D)  Fast</w:t>
            </w:r>
          </w:p>
        </w:tc>
      </w:tr>
    </w:tbl>
    <w:p>
      <w:r>
        <w:br w:type="page"/>
      </w:r>
    </w:p>
    <w:p>
      <w:pPr>
        <w:pStyle w:val="Heading1"/>
        <w:jc w:val="center"/>
      </w:pPr>
      <w:r>
        <w:t>213)  Who is the host of the ADAM OLACAK ÇOCUKLAR program broadcast on TRT 1 for years?</w:t>
      </w:r>
    </w:p>
    <w:p/>
    <w:p>
      <w:r/>
    </w:p>
    <w:tbl>
      <w:tblPr>
        <w:tblW w:type="auto" w:w="0"/>
        <w:tblLook w:firstColumn="1" w:firstRow="1" w:lastColumn="0" w:lastRow="0" w:noHBand="0" w:noVBand="1" w:val="04A0"/>
      </w:tblPr>
      <w:tblGrid>
        <w:gridCol w:w="4320"/>
        <w:gridCol w:w="4320"/>
      </w:tblGrid>
      <w:tr>
        <w:tc>
          <w:tcPr>
            <w:tcW w:type="dxa" w:w="4320"/>
          </w:tcPr>
          <w:p>
            <w:r>
              <w:t>A)  Barış Manço</w:t>
            </w:r>
          </w:p>
        </w:tc>
        <w:tc>
          <w:tcPr>
            <w:tcW w:type="dxa" w:w="4320"/>
          </w:tcPr>
          <w:p>
            <w:r>
              <w:t>B)  Oylum Talu</w:t>
            </w:r>
          </w:p>
        </w:tc>
      </w:tr>
      <w:tr>
        <w:tc>
          <w:tcPr>
            <w:tcW w:type="dxa" w:w="4320"/>
          </w:tcPr>
          <w:p>
            <w:r>
              <w:t>C)  Mesut Yar</w:t>
            </w:r>
          </w:p>
        </w:tc>
        <w:tc>
          <w:tcPr>
            <w:tcW w:type="dxa" w:w="4320"/>
          </w:tcPr>
          <w:p>
            <w:r>
              <w:t>D)  Gülbİn Tosun</w:t>
            </w:r>
          </w:p>
        </w:tc>
      </w:tr>
    </w:tbl>
    <w:p>
      <w:r>
        <w:br w:type="page"/>
      </w:r>
    </w:p>
    <w:p>
      <w:pPr>
        <w:pStyle w:val="Heading1"/>
        <w:jc w:val="center"/>
      </w:pPr>
      <w:r>
        <w:t>214)  Who is the first opera composer in the world?</w:t>
      </w:r>
    </w:p>
    <w:p/>
    <w:p>
      <w:r/>
    </w:p>
    <w:tbl>
      <w:tblPr>
        <w:tblW w:type="auto" w:w="0"/>
        <w:tblLook w:firstColumn="1" w:firstRow="1" w:lastColumn="0" w:lastRow="0" w:noHBand="0" w:noVBand="1" w:val="04A0"/>
      </w:tblPr>
      <w:tblGrid>
        <w:gridCol w:w="4320"/>
        <w:gridCol w:w="4320"/>
      </w:tblGrid>
      <w:tr>
        <w:tc>
          <w:tcPr>
            <w:tcW w:type="dxa" w:w="4320"/>
          </w:tcPr>
          <w:p>
            <w:r>
              <w:t>A)  John Ayldon</w:t>
            </w:r>
          </w:p>
        </w:tc>
        <w:tc>
          <w:tcPr>
            <w:tcW w:type="dxa" w:w="4320"/>
          </w:tcPr>
          <w:p>
            <w:r>
              <w:t>B)  Claudio Monteverdi</w:t>
            </w:r>
          </w:p>
        </w:tc>
      </w:tr>
      <w:tr>
        <w:tc>
          <w:tcPr>
            <w:tcW w:type="dxa" w:w="4320"/>
          </w:tcPr>
          <w:p>
            <w:r>
              <w:t>C)  Sarah Brightman</w:t>
            </w:r>
          </w:p>
        </w:tc>
        <w:tc>
          <w:tcPr>
            <w:tcW w:type="dxa" w:w="4320"/>
          </w:tcPr>
          <w:p>
            <w:r>
              <w:t>D)  Carl Orff</w:t>
            </w:r>
          </w:p>
        </w:tc>
      </w:tr>
    </w:tbl>
    <w:p>
      <w:r>
        <w:br w:type="page"/>
      </w:r>
    </w:p>
    <w:p>
      <w:pPr>
        <w:pStyle w:val="Heading1"/>
        <w:jc w:val="center"/>
      </w:pPr>
      <w:r>
        <w:t>215)  What is the smallest country in the world?</w:t>
      </w:r>
    </w:p>
    <w:p/>
    <w:p>
      <w:r/>
    </w:p>
    <w:tbl>
      <w:tblPr>
        <w:tblW w:type="auto" w:w="0"/>
        <w:tblLook w:firstColumn="1" w:firstRow="1" w:lastColumn="0" w:lastRow="0" w:noHBand="0" w:noVBand="1" w:val="04A0"/>
      </w:tblPr>
      <w:tblGrid>
        <w:gridCol w:w="4320"/>
        <w:gridCol w:w="4320"/>
      </w:tblGrid>
      <w:tr>
        <w:tc>
          <w:tcPr>
            <w:tcW w:type="dxa" w:w="4320"/>
          </w:tcPr>
          <w:p>
            <w:r>
              <w:t>A)  Dazhai</w:t>
            </w:r>
          </w:p>
        </w:tc>
        <w:tc>
          <w:tcPr>
            <w:tcW w:type="dxa" w:w="4320"/>
          </w:tcPr>
          <w:p>
            <w:r>
              <w:t>B)  Cemono Hawang</w:t>
            </w:r>
          </w:p>
        </w:tc>
      </w:tr>
      <w:tr>
        <w:tc>
          <w:tcPr>
            <w:tcW w:type="dxa" w:w="4320"/>
          </w:tcPr>
          <w:p>
            <w:r>
              <w:t>C)  Vatican</w:t>
            </w:r>
          </w:p>
        </w:tc>
        <w:tc>
          <w:tcPr>
            <w:tcW w:type="dxa" w:w="4320"/>
          </w:tcPr>
          <w:p>
            <w:r>
              <w:t>D)  Bled</w:t>
            </w:r>
          </w:p>
        </w:tc>
      </w:tr>
    </w:tbl>
    <w:p>
      <w:r>
        <w:br w:type="page"/>
      </w:r>
    </w:p>
    <w:p>
      <w:pPr>
        <w:pStyle w:val="Heading1"/>
        <w:jc w:val="center"/>
      </w:pPr>
      <w:r>
        <w:t>216)  Which is the biggest animal in the world?</w:t>
      </w:r>
    </w:p>
    <w:p/>
    <w:p>
      <w:r/>
    </w:p>
    <w:tbl>
      <w:tblPr>
        <w:tblW w:type="auto" w:w="0"/>
        <w:tblLook w:firstColumn="1" w:firstRow="1" w:lastColumn="0" w:lastRow="0" w:noHBand="0" w:noVBand="1" w:val="04A0"/>
      </w:tblPr>
      <w:tblGrid>
        <w:gridCol w:w="4320"/>
        <w:gridCol w:w="4320"/>
      </w:tblGrid>
      <w:tr>
        <w:tc>
          <w:tcPr>
            <w:tcW w:type="dxa" w:w="4320"/>
          </w:tcPr>
          <w:p>
            <w:r>
              <w:t>A)  Bear</w:t>
            </w:r>
          </w:p>
        </w:tc>
        <w:tc>
          <w:tcPr>
            <w:tcW w:type="dxa" w:w="4320"/>
          </w:tcPr>
          <w:p>
            <w:r>
              <w:t>B)  Elephant</w:t>
            </w:r>
          </w:p>
        </w:tc>
      </w:tr>
      <w:tr>
        <w:tc>
          <w:tcPr>
            <w:tcW w:type="dxa" w:w="4320"/>
          </w:tcPr>
          <w:p>
            <w:r>
              <w:t>C)  Squirrel</w:t>
            </w:r>
          </w:p>
        </w:tc>
        <w:tc>
          <w:tcPr>
            <w:tcW w:type="dxa" w:w="4320"/>
          </w:tcPr>
          <w:p>
            <w:r>
              <w:t>D)  Blue Whale</w:t>
            </w:r>
          </w:p>
        </w:tc>
      </w:tr>
    </w:tbl>
    <w:p>
      <w:r>
        <w:br w:type="page"/>
      </w:r>
    </w:p>
    <w:p>
      <w:pPr>
        <w:pStyle w:val="Heading1"/>
        <w:jc w:val="center"/>
      </w:pPr>
      <w:r>
        <w:t>217)  What did Marie Curie discover?</w:t>
      </w:r>
    </w:p>
    <w:p/>
    <w:p>
      <w:r/>
    </w:p>
    <w:tbl>
      <w:tblPr>
        <w:tblW w:type="auto" w:w="0"/>
        <w:tblLook w:firstColumn="1" w:firstRow="1" w:lastColumn="0" w:lastRow="0" w:noHBand="0" w:noVBand="1" w:val="04A0"/>
      </w:tblPr>
      <w:tblGrid>
        <w:gridCol w:w="4320"/>
        <w:gridCol w:w="4320"/>
      </w:tblGrid>
      <w:tr>
        <w:tc>
          <w:tcPr>
            <w:tcW w:type="dxa" w:w="4320"/>
          </w:tcPr>
          <w:p>
            <w:r>
              <w:t>A)  Marie</w:t>
            </w:r>
          </w:p>
        </w:tc>
        <w:tc>
          <w:tcPr>
            <w:tcW w:type="dxa" w:w="4320"/>
          </w:tcPr>
          <w:p>
            <w:r>
              <w:t>B)  Remote control</w:t>
            </w:r>
          </w:p>
        </w:tc>
      </w:tr>
      <w:tr>
        <w:tc>
          <w:tcPr>
            <w:tcW w:type="dxa" w:w="4320"/>
          </w:tcPr>
          <w:p>
            <w:r>
              <w:t>C)  Uranium</w:t>
            </w:r>
          </w:p>
        </w:tc>
        <w:tc>
          <w:tcPr>
            <w:tcW w:type="dxa" w:w="4320"/>
          </w:tcPr>
          <w:p>
            <w:r>
              <w:t>D)  Telescope</w:t>
            </w:r>
          </w:p>
        </w:tc>
      </w:tr>
    </w:tbl>
    <w:p>
      <w:r>
        <w:br w:type="page"/>
      </w:r>
    </w:p>
    <w:p>
      <w:pPr>
        <w:pStyle w:val="Heading1"/>
        <w:jc w:val="center"/>
      </w:pPr>
      <w:r>
        <w:t>218)  In which year did B.J.K become the first champion?</w:t>
      </w:r>
    </w:p>
    <w:p/>
    <w:p>
      <w:r/>
    </w:p>
    <w:tbl>
      <w:tblPr>
        <w:tblW w:type="auto" w:w="0"/>
        <w:tblLook w:firstColumn="1" w:firstRow="1" w:lastColumn="0" w:lastRow="0" w:noHBand="0" w:noVBand="1" w:val="04A0"/>
      </w:tblPr>
      <w:tblGrid>
        <w:gridCol w:w="4320"/>
        <w:gridCol w:w="4320"/>
      </w:tblGrid>
      <w:tr>
        <w:tc>
          <w:tcPr>
            <w:tcW w:type="dxa" w:w="4320"/>
          </w:tcPr>
          <w:p>
            <w:r>
              <w:t>A)  1931</w:t>
            </w:r>
          </w:p>
        </w:tc>
        <w:tc>
          <w:tcPr>
            <w:tcW w:type="dxa" w:w="4320"/>
          </w:tcPr>
          <w:p>
            <w:r>
              <w:t>B)  1957</w:t>
            </w:r>
          </w:p>
        </w:tc>
      </w:tr>
      <w:tr>
        <w:tc>
          <w:tcPr>
            <w:tcW w:type="dxa" w:w="4320"/>
          </w:tcPr>
          <w:p>
            <w:r>
              <w:t>C)  1960</w:t>
            </w:r>
          </w:p>
        </w:tc>
        <w:tc>
          <w:tcPr>
            <w:tcW w:type="dxa" w:w="4320"/>
          </w:tcPr>
          <w:p>
            <w:r>
              <w:t>D)  1956</w:t>
            </w:r>
          </w:p>
        </w:tc>
      </w:tr>
    </w:tbl>
    <w:p>
      <w:r>
        <w:br w:type="page"/>
      </w:r>
    </w:p>
    <w:p>
      <w:pPr>
        <w:pStyle w:val="Heading1"/>
        <w:jc w:val="center"/>
      </w:pPr>
      <w:r>
        <w:t>219)  In which year was F.B. created?</w:t>
      </w:r>
    </w:p>
    <w:p/>
    <w:p>
      <w:r/>
    </w:p>
    <w:tbl>
      <w:tblPr>
        <w:tblW w:type="auto" w:w="0"/>
        <w:tblLook w:firstColumn="1" w:firstRow="1" w:lastColumn="0" w:lastRow="0" w:noHBand="0" w:noVBand="1" w:val="04A0"/>
      </w:tblPr>
      <w:tblGrid>
        <w:gridCol w:w="4320"/>
        <w:gridCol w:w="4320"/>
      </w:tblGrid>
      <w:tr>
        <w:tc>
          <w:tcPr>
            <w:tcW w:type="dxa" w:w="4320"/>
          </w:tcPr>
          <w:p>
            <w:r>
              <w:t>A)  1907</w:t>
            </w:r>
          </w:p>
        </w:tc>
        <w:tc>
          <w:tcPr>
            <w:tcW w:type="dxa" w:w="4320"/>
          </w:tcPr>
          <w:p>
            <w:r>
              <w:t>B)  1903</w:t>
            </w:r>
          </w:p>
        </w:tc>
      </w:tr>
      <w:tr>
        <w:tc>
          <w:tcPr>
            <w:tcW w:type="dxa" w:w="4320"/>
          </w:tcPr>
          <w:p>
            <w:r>
              <w:t>C)  1905</w:t>
            </w:r>
          </w:p>
        </w:tc>
        <w:tc>
          <w:tcPr>
            <w:tcW w:type="dxa" w:w="4320"/>
          </w:tcPr>
          <w:p>
            <w:r>
              <w:t>D)  1927</w:t>
            </w:r>
          </w:p>
        </w:tc>
      </w:tr>
    </w:tbl>
    <w:p>
      <w:r>
        <w:br w:type="page"/>
      </w:r>
    </w:p>
    <w:p>
      <w:pPr>
        <w:pStyle w:val="Heading1"/>
        <w:jc w:val="center"/>
      </w:pPr>
      <w:r>
        <w:t>220)  Where is Brazil?</w:t>
      </w:r>
    </w:p>
    <w:p/>
    <w:p>
      <w:r/>
    </w:p>
    <w:tbl>
      <w:tblPr>
        <w:tblW w:type="auto" w:w="0"/>
        <w:tblLook w:firstColumn="1" w:firstRow="1" w:lastColumn="0" w:lastRow="0" w:noHBand="0" w:noVBand="1" w:val="04A0"/>
      </w:tblPr>
      <w:tblGrid>
        <w:gridCol w:w="4320"/>
        <w:gridCol w:w="4320"/>
      </w:tblGrid>
      <w:tr>
        <w:tc>
          <w:tcPr>
            <w:tcW w:type="dxa" w:w="4320"/>
          </w:tcPr>
          <w:p>
            <w:r>
              <w:t>A)  In North America</w:t>
            </w:r>
          </w:p>
        </w:tc>
        <w:tc>
          <w:tcPr>
            <w:tcW w:type="dxa" w:w="4320"/>
          </w:tcPr>
          <w:p>
            <w:r>
              <w:t>B)  In South America</w:t>
            </w:r>
          </w:p>
        </w:tc>
      </w:tr>
      <w:tr>
        <w:tc>
          <w:tcPr>
            <w:tcW w:type="dxa" w:w="4320"/>
          </w:tcPr>
          <w:p>
            <w:r>
              <w:t>C)  In Asia</w:t>
            </w:r>
          </w:p>
        </w:tc>
        <w:tc>
          <w:tcPr>
            <w:tcW w:type="dxa" w:w="4320"/>
          </w:tcPr>
          <w:p>
            <w:r>
              <w:t>D)  In Europe</w:t>
            </w:r>
          </w:p>
        </w:tc>
      </w:tr>
    </w:tbl>
    <w:p>
      <w:r>
        <w:br w:type="page"/>
      </w:r>
    </w:p>
    <w:p>
      <w:pPr>
        <w:pStyle w:val="Heading1"/>
        <w:jc w:val="center"/>
      </w:pPr>
      <w:r>
        <w:t>221)  In what year did the French Revolution take place?</w:t>
      </w:r>
    </w:p>
    <w:p/>
    <w:p>
      <w:r/>
    </w:p>
    <w:tbl>
      <w:tblPr>
        <w:tblW w:type="auto" w:w="0"/>
        <w:tblLook w:firstColumn="1" w:firstRow="1" w:lastColumn="0" w:lastRow="0" w:noHBand="0" w:noVBand="1" w:val="04A0"/>
      </w:tblPr>
      <w:tblGrid>
        <w:gridCol w:w="4320"/>
        <w:gridCol w:w="4320"/>
      </w:tblGrid>
      <w:tr>
        <w:tc>
          <w:tcPr>
            <w:tcW w:type="dxa" w:w="4320"/>
          </w:tcPr>
          <w:p>
            <w:r>
              <w:t>A)  May 5 1789</w:t>
            </w:r>
          </w:p>
        </w:tc>
        <w:tc>
          <w:tcPr>
            <w:tcW w:type="dxa" w:w="4320"/>
          </w:tcPr>
          <w:p>
            <w:r>
              <w:t>B)  May 3 1789</w:t>
            </w:r>
          </w:p>
        </w:tc>
      </w:tr>
      <w:tr>
        <w:tc>
          <w:tcPr>
            <w:tcW w:type="dxa" w:w="4320"/>
          </w:tcPr>
          <w:p>
            <w:r>
              <w:t>C)  June 7 1832</w:t>
            </w:r>
          </w:p>
        </w:tc>
        <w:tc>
          <w:tcPr>
            <w:tcW w:type="dxa" w:w="4320"/>
          </w:tcPr>
          <w:p>
            <w:r>
              <w:t>D)  June 30 2009</w:t>
            </w:r>
          </w:p>
        </w:tc>
      </w:tr>
    </w:tbl>
    <w:p>
      <w:r>
        <w:br w:type="page"/>
      </w:r>
    </w:p>
    <w:p>
      <w:pPr>
        <w:pStyle w:val="Heading1"/>
        <w:jc w:val="center"/>
      </w:pPr>
      <w:r>
        <w:t>222)  Which letter represents the resistance in an electrical circuit?</w:t>
      </w:r>
    </w:p>
    <w:p/>
    <w:p>
      <w:r/>
    </w:p>
    <w:tbl>
      <w:tblPr>
        <w:tblW w:type="auto" w:w="0"/>
        <w:tblLook w:firstColumn="1" w:firstRow="1" w:lastColumn="0" w:lastRow="0" w:noHBand="0" w:noVBand="1" w:val="04A0"/>
      </w:tblPr>
      <w:tblGrid>
        <w:gridCol w:w="4320"/>
        <w:gridCol w:w="4320"/>
      </w:tblGrid>
      <w:tr>
        <w:tc>
          <w:tcPr>
            <w:tcW w:type="dxa" w:w="4320"/>
          </w:tcPr>
          <w:p>
            <w:r>
              <w:t>A)  R</w:t>
            </w:r>
          </w:p>
        </w:tc>
        <w:tc>
          <w:tcPr>
            <w:tcW w:type="dxa" w:w="4320"/>
          </w:tcPr>
          <w:p>
            <w:r>
              <w:t>B)  O</w:t>
            </w:r>
          </w:p>
        </w:tc>
      </w:tr>
      <w:tr>
        <w:tc>
          <w:tcPr>
            <w:tcW w:type="dxa" w:w="4320"/>
          </w:tcPr>
          <w:p>
            <w:r>
              <w:t>C)  F</w:t>
            </w:r>
          </w:p>
        </w:tc>
        <w:tc>
          <w:tcPr>
            <w:tcW w:type="dxa" w:w="4320"/>
          </w:tcPr>
          <w:p>
            <w:r>
              <w:t>D)  M</w:t>
            </w:r>
          </w:p>
        </w:tc>
      </w:tr>
    </w:tbl>
    <w:p>
      <w:r>
        <w:br w:type="page"/>
      </w:r>
    </w:p>
    <w:p>
      <w:pPr>
        <w:pStyle w:val="Heading1"/>
        <w:jc w:val="center"/>
      </w:pPr>
      <w:r>
        <w:t>223)  Which is the most viewed K-pop MV?</w:t>
      </w:r>
    </w:p>
    <w:p/>
    <w:p>
      <w:r/>
    </w:p>
    <w:tbl>
      <w:tblPr>
        <w:tblW w:type="auto" w:w="0"/>
        <w:tblLook w:firstColumn="1" w:firstRow="1" w:lastColumn="0" w:lastRow="0" w:noHBand="0" w:noVBand="1" w:val="04A0"/>
      </w:tblPr>
      <w:tblGrid>
        <w:gridCol w:w="4320"/>
        <w:gridCol w:w="4320"/>
      </w:tblGrid>
      <w:tr>
        <w:tc>
          <w:tcPr>
            <w:tcW w:type="dxa" w:w="4320"/>
          </w:tcPr>
          <w:p>
            <w:r>
              <w:t>A)  Ddu du Ddu du - Blackpink</w:t>
            </w:r>
          </w:p>
        </w:tc>
        <w:tc>
          <w:tcPr>
            <w:tcW w:type="dxa" w:w="4320"/>
          </w:tcPr>
          <w:p>
            <w:r>
              <w:t>B)  Dynamite - BTS</w:t>
            </w:r>
          </w:p>
        </w:tc>
      </w:tr>
      <w:tr>
        <w:tc>
          <w:tcPr>
            <w:tcW w:type="dxa" w:w="4320"/>
          </w:tcPr>
          <w:p>
            <w:r>
              <w:t>C)  Loco - Itzy</w:t>
            </w:r>
          </w:p>
        </w:tc>
        <w:tc>
          <w:tcPr>
            <w:tcW w:type="dxa" w:w="4320"/>
          </w:tcPr>
          <w:p>
            <w:r>
              <w:t>D)  Gangnam Style - PSY</w:t>
            </w:r>
          </w:p>
        </w:tc>
      </w:tr>
    </w:tbl>
    <w:p>
      <w:r>
        <w:br w:type="page"/>
      </w:r>
    </w:p>
    <w:p>
      <w:pPr>
        <w:pStyle w:val="Heading1"/>
        <w:jc w:val="center"/>
      </w:pPr>
      <w:r>
        <w:t>224)  What is the name of the zombie-themed K-drama?</w:t>
      </w:r>
    </w:p>
    <w:p/>
    <w:p>
      <w:r/>
    </w:p>
    <w:tbl>
      <w:tblPr>
        <w:tblW w:type="auto" w:w="0"/>
        <w:tblLook w:firstColumn="1" w:firstRow="1" w:lastColumn="0" w:lastRow="0" w:noHBand="0" w:noVBand="1" w:val="04A0"/>
      </w:tblPr>
      <w:tblGrid>
        <w:gridCol w:w="4320"/>
        <w:gridCol w:w="4320"/>
      </w:tblGrid>
      <w:tr>
        <w:tc>
          <w:tcPr>
            <w:tcW w:type="dxa" w:w="4320"/>
          </w:tcPr>
          <w:p>
            <w:r>
              <w:t>A)  Goblin</w:t>
            </w:r>
          </w:p>
        </w:tc>
        <w:tc>
          <w:tcPr>
            <w:tcW w:type="dxa" w:w="4320"/>
          </w:tcPr>
          <w:p>
            <w:r>
              <w:t>B)  True Beauty</w:t>
            </w:r>
          </w:p>
        </w:tc>
      </w:tr>
      <w:tr>
        <w:tc>
          <w:tcPr>
            <w:tcW w:type="dxa" w:w="4320"/>
          </w:tcPr>
          <w:p>
            <w:r>
              <w:t>C)  All of Us Are Dead</w:t>
            </w:r>
          </w:p>
        </w:tc>
        <w:tc>
          <w:tcPr>
            <w:tcW w:type="dxa" w:w="4320"/>
          </w:tcPr>
          <w:p>
            <w:r>
              <w:t>D)  Hwarang</w:t>
            </w:r>
          </w:p>
        </w:tc>
      </w:tr>
    </w:tbl>
    <w:p>
      <w:r>
        <w:br w:type="page"/>
      </w:r>
    </w:p>
    <w:p>
      <w:pPr>
        <w:pStyle w:val="Heading1"/>
        <w:jc w:val="center"/>
      </w:pPr>
      <w:r>
        <w:t>225)  Where was the International Volleyball Federation (FIVB) founded?</w:t>
      </w:r>
    </w:p>
    <w:p/>
    <w:p>
      <w:r/>
    </w:p>
    <w:tbl>
      <w:tblPr>
        <w:tblW w:type="auto" w:w="0"/>
        <w:tblLook w:firstColumn="1" w:firstRow="1" w:lastColumn="0" w:lastRow="0" w:noHBand="0" w:noVBand="1" w:val="04A0"/>
      </w:tblPr>
      <w:tblGrid>
        <w:gridCol w:w="4320"/>
        <w:gridCol w:w="4320"/>
      </w:tblGrid>
      <w:tr>
        <w:tc>
          <w:tcPr>
            <w:tcW w:type="dxa" w:w="4320"/>
          </w:tcPr>
          <w:p>
            <w:r>
              <w:t>A)  Seoul South Korea</w:t>
            </w:r>
          </w:p>
        </w:tc>
        <w:tc>
          <w:tcPr>
            <w:tcW w:type="dxa" w:w="4320"/>
          </w:tcPr>
          <w:p>
            <w:r>
              <w:t>B)  Paris France</w:t>
            </w:r>
          </w:p>
        </w:tc>
      </w:tr>
      <w:tr>
        <w:tc>
          <w:tcPr>
            <w:tcW w:type="dxa" w:w="4320"/>
          </w:tcPr>
          <w:p>
            <w:r>
              <w:t>C)  Istanbul Turkey</w:t>
            </w:r>
          </w:p>
        </w:tc>
        <w:tc>
          <w:tcPr>
            <w:tcW w:type="dxa" w:w="4320"/>
          </w:tcPr>
          <w:p>
            <w:r>
              <w:t>D)  New York USA</w:t>
            </w:r>
          </w:p>
        </w:tc>
      </w:tr>
    </w:tbl>
    <w:p>
      <w:r>
        <w:br w:type="page"/>
      </w:r>
    </w:p>
    <w:p>
      <w:pPr>
        <w:pStyle w:val="Heading1"/>
        <w:jc w:val="center"/>
      </w:pPr>
      <w:r>
        <w:t>226)  What is the name of the Renaissance artist who made the statue of David?</w:t>
      </w:r>
    </w:p>
    <w:p/>
    <w:p>
      <w:r/>
    </w:p>
    <w:tbl>
      <w:tblPr>
        <w:tblW w:type="auto" w:w="0"/>
        <w:tblLook w:firstColumn="1" w:firstRow="1" w:lastColumn="0" w:lastRow="0" w:noHBand="0" w:noVBand="1" w:val="04A0"/>
      </w:tblPr>
      <w:tblGrid>
        <w:gridCol w:w="4320"/>
        <w:gridCol w:w="4320"/>
      </w:tblGrid>
      <w:tr>
        <w:tc>
          <w:tcPr>
            <w:tcW w:type="dxa" w:w="4320"/>
          </w:tcPr>
          <w:p>
            <w:r>
              <w:t>A)  Michelangelo</w:t>
            </w:r>
          </w:p>
        </w:tc>
        <w:tc>
          <w:tcPr>
            <w:tcW w:type="dxa" w:w="4320"/>
          </w:tcPr>
          <w:p>
            <w:r>
              <w:t>B)  David</w:t>
            </w:r>
          </w:p>
        </w:tc>
      </w:tr>
      <w:tr>
        <w:tc>
          <w:tcPr>
            <w:tcW w:type="dxa" w:w="4320"/>
          </w:tcPr>
          <w:p>
            <w:r>
              <w:t>C)  Leonardo Da Vinci</w:t>
            </w:r>
          </w:p>
        </w:tc>
        <w:tc>
          <w:tcPr>
            <w:tcW w:type="dxa" w:w="4320"/>
          </w:tcPr>
          <w:p>
            <w:r>
              <w:t>D)  Simon</w:t>
            </w:r>
          </w:p>
        </w:tc>
      </w:tr>
    </w:tbl>
    <w:p>
      <w:r>
        <w:br w:type="page"/>
      </w:r>
    </w:p>
    <w:p>
      <w:pPr>
        <w:pStyle w:val="Heading1"/>
        <w:jc w:val="center"/>
      </w:pPr>
      <w:r>
        <w:t>227)  When was the Republic of Türkiye founded?</w:t>
      </w:r>
    </w:p>
    <w:p/>
    <w:p>
      <w:r/>
    </w:p>
    <w:tbl>
      <w:tblPr>
        <w:tblW w:type="auto" w:w="0"/>
        <w:tblLook w:firstColumn="1" w:firstRow="1" w:lastColumn="0" w:lastRow="0" w:noHBand="0" w:noVBand="1" w:val="04A0"/>
      </w:tblPr>
      <w:tblGrid>
        <w:gridCol w:w="4320"/>
        <w:gridCol w:w="4320"/>
      </w:tblGrid>
      <w:tr>
        <w:tc>
          <w:tcPr>
            <w:tcW w:type="dxa" w:w="4320"/>
          </w:tcPr>
          <w:p>
            <w:r>
              <w:t>A)  23rd April 1920</w:t>
            </w:r>
          </w:p>
        </w:tc>
        <w:tc>
          <w:tcPr>
            <w:tcW w:type="dxa" w:w="4320"/>
          </w:tcPr>
          <w:p>
            <w:r>
              <w:t>B)  19th May 1919</w:t>
            </w:r>
          </w:p>
        </w:tc>
      </w:tr>
      <w:tr>
        <w:tc>
          <w:tcPr>
            <w:tcW w:type="dxa" w:w="4320"/>
          </w:tcPr>
          <w:p>
            <w:r>
              <w:t>C)  30th August 1918</w:t>
            </w:r>
          </w:p>
        </w:tc>
        <w:tc>
          <w:tcPr>
            <w:tcW w:type="dxa" w:w="4320"/>
          </w:tcPr>
          <w:p>
            <w:r>
              <w:t>D)  29th October 1923</w:t>
            </w:r>
          </w:p>
        </w:tc>
      </w:tr>
    </w:tbl>
    <w:p>
      <w:r>
        <w:br w:type="page"/>
      </w:r>
    </w:p>
    <w:p>
      <w:pPr>
        <w:pStyle w:val="Heading1"/>
        <w:jc w:val="center"/>
      </w:pPr>
      <w:r>
        <w:t>228)  Which painting understanding does Pablo Picasso's painting style belong to?</w:t>
      </w:r>
    </w:p>
    <w:p/>
    <w:p>
      <w:r/>
    </w:p>
    <w:tbl>
      <w:tblPr>
        <w:tblW w:type="auto" w:w="0"/>
        <w:tblLook w:firstColumn="1" w:firstRow="1" w:lastColumn="0" w:lastRow="0" w:noHBand="0" w:noVBand="1" w:val="04A0"/>
      </w:tblPr>
      <w:tblGrid>
        <w:gridCol w:w="4320"/>
        <w:gridCol w:w="4320"/>
      </w:tblGrid>
      <w:tr>
        <w:tc>
          <w:tcPr>
            <w:tcW w:type="dxa" w:w="4320"/>
          </w:tcPr>
          <w:p>
            <w:r>
              <w:t>A)  Cubist Painting</w:t>
            </w:r>
          </w:p>
        </w:tc>
        <w:tc>
          <w:tcPr>
            <w:tcW w:type="dxa" w:w="4320"/>
          </w:tcPr>
          <w:p>
            <w:r>
              <w:t>B)  Light Painting</w:t>
            </w:r>
          </w:p>
        </w:tc>
      </w:tr>
      <w:tr>
        <w:tc>
          <w:tcPr>
            <w:tcW w:type="dxa" w:w="4320"/>
          </w:tcPr>
          <w:p>
            <w:r>
              <w:t>C)  Triangle Painting</w:t>
            </w:r>
          </w:p>
        </w:tc>
        <w:tc>
          <w:tcPr>
            <w:tcW w:type="dxa" w:w="4320"/>
          </w:tcPr>
          <w:p>
            <w:r>
              <w:t>D)  Portraiture</w:t>
            </w:r>
          </w:p>
        </w:tc>
      </w:tr>
    </w:tbl>
    <w:p>
      <w:r>
        <w:br w:type="page"/>
      </w:r>
    </w:p>
    <w:p>
      <w:pPr>
        <w:pStyle w:val="Heading1"/>
        <w:jc w:val="center"/>
      </w:pPr>
      <w:r>
        <w:t>229)  To be or not to be famous sentence begins in the preface of which work?</w:t>
      </w:r>
    </w:p>
    <w:p/>
    <w:p>
      <w:r/>
    </w:p>
    <w:tbl>
      <w:tblPr>
        <w:tblW w:type="auto" w:w="0"/>
        <w:tblLook w:firstColumn="1" w:firstRow="1" w:lastColumn="0" w:lastRow="0" w:noHBand="0" w:noVBand="1" w:val="04A0"/>
      </w:tblPr>
      <w:tblGrid>
        <w:gridCol w:w="4320"/>
        <w:gridCol w:w="4320"/>
      </w:tblGrid>
      <w:tr>
        <w:tc>
          <w:tcPr>
            <w:tcW w:type="dxa" w:w="4320"/>
          </w:tcPr>
          <w:p>
            <w:r>
              <w:t>A)  Hamlet</w:t>
            </w:r>
          </w:p>
        </w:tc>
        <w:tc>
          <w:tcPr>
            <w:tcW w:type="dxa" w:w="4320"/>
          </w:tcPr>
          <w:p>
            <w:r>
              <w:t>B)  Romeo and Juliet</w:t>
            </w:r>
          </w:p>
        </w:tc>
      </w:tr>
      <w:tr>
        <w:tc>
          <w:tcPr>
            <w:tcW w:type="dxa" w:w="4320"/>
          </w:tcPr>
          <w:p>
            <w:r>
              <w:t>C)  Don Quixote</w:t>
            </w:r>
          </w:p>
        </w:tc>
        <w:tc>
          <w:tcPr>
            <w:tcW w:type="dxa" w:w="4320"/>
          </w:tcPr>
          <w:p>
            <w:r>
              <w:t>D)  William Shakespeare</w:t>
            </w:r>
          </w:p>
        </w:tc>
      </w:tr>
    </w:tbl>
    <w:p>
      <w:r>
        <w:br w:type="page"/>
      </w:r>
    </w:p>
    <w:p>
      <w:pPr>
        <w:pStyle w:val="Heading1"/>
        <w:jc w:val="center"/>
      </w:pPr>
      <w:r>
        <w:t>230)  What is the name of the tallest building in New York?</w:t>
      </w:r>
    </w:p>
    <w:p/>
    <w:p>
      <w:r/>
    </w:p>
    <w:tbl>
      <w:tblPr>
        <w:tblW w:type="auto" w:w="0"/>
        <w:tblLook w:firstColumn="1" w:firstRow="1" w:lastColumn="0" w:lastRow="0" w:noHBand="0" w:noVBand="1" w:val="04A0"/>
      </w:tblPr>
      <w:tblGrid>
        <w:gridCol w:w="4320"/>
        <w:gridCol w:w="4320"/>
      </w:tblGrid>
      <w:tr>
        <w:tc>
          <w:tcPr>
            <w:tcW w:type="dxa" w:w="4320"/>
          </w:tcPr>
          <w:p>
            <w:r>
              <w:t>A)  New Tower</w:t>
            </w:r>
          </w:p>
        </w:tc>
        <w:tc>
          <w:tcPr>
            <w:tcW w:type="dxa" w:w="4320"/>
          </w:tcPr>
          <w:p>
            <w:r>
              <w:t>B)  Karmen Tower</w:t>
            </w:r>
          </w:p>
        </w:tc>
      </w:tr>
      <w:tr>
        <w:tc>
          <w:tcPr>
            <w:tcW w:type="dxa" w:w="4320"/>
          </w:tcPr>
          <w:p>
            <w:r>
              <w:t>C)  Freedom Tower</w:t>
            </w:r>
          </w:p>
        </w:tc>
        <w:tc>
          <w:tcPr>
            <w:tcW w:type="dxa" w:w="4320"/>
          </w:tcPr>
          <w:p>
            <w:r>
              <w:t>D)  North Tower</w:t>
            </w:r>
          </w:p>
        </w:tc>
      </w:tr>
    </w:tbl>
    <w:p>
      <w:r>
        <w:br w:type="page"/>
      </w:r>
    </w:p>
    <w:p>
      <w:pPr>
        <w:pStyle w:val="Heading1"/>
        <w:jc w:val="center"/>
      </w:pPr>
      <w:r>
        <w:t>231)  What is the whole examination of the dead body called?</w:t>
      </w:r>
    </w:p>
    <w:p/>
    <w:p>
      <w:r/>
    </w:p>
    <w:tbl>
      <w:tblPr>
        <w:tblW w:type="auto" w:w="0"/>
        <w:tblLook w:firstColumn="1" w:firstRow="1" w:lastColumn="0" w:lastRow="0" w:noHBand="0" w:noVBand="1" w:val="04A0"/>
      </w:tblPr>
      <w:tblGrid>
        <w:gridCol w:w="4320"/>
        <w:gridCol w:w="4320"/>
      </w:tblGrid>
      <w:tr>
        <w:tc>
          <w:tcPr>
            <w:tcW w:type="dxa" w:w="4320"/>
          </w:tcPr>
          <w:p>
            <w:r>
              <w:t>A)  Surgery</w:t>
            </w:r>
          </w:p>
        </w:tc>
        <w:tc>
          <w:tcPr>
            <w:tcW w:type="dxa" w:w="4320"/>
          </w:tcPr>
          <w:p>
            <w:r>
              <w:t>B)  Autopsy</w:t>
            </w:r>
          </w:p>
        </w:tc>
      </w:tr>
      <w:tr>
        <w:tc>
          <w:tcPr>
            <w:tcW w:type="dxa" w:w="4320"/>
          </w:tcPr>
          <w:p>
            <w:r>
              <w:t>C)  Anchorage</w:t>
            </w:r>
          </w:p>
        </w:tc>
        <w:tc>
          <w:tcPr>
            <w:tcW w:type="dxa" w:w="4320"/>
          </w:tcPr>
          <w:p>
            <w:r>
              <w:t>D)  Biopsy</w:t>
            </w:r>
          </w:p>
        </w:tc>
      </w:tr>
    </w:tbl>
    <w:p>
      <w:r>
        <w:br w:type="page"/>
      </w:r>
    </w:p>
    <w:p>
      <w:pPr>
        <w:pStyle w:val="Heading1"/>
        <w:jc w:val="center"/>
      </w:pPr>
      <w:r>
        <w:t xml:space="preserve">232)  Who is the president of North Korea? </w:t>
      </w:r>
    </w:p>
    <w:p/>
    <w:p>
      <w:r/>
    </w:p>
    <w:tbl>
      <w:tblPr>
        <w:tblW w:type="auto" w:w="0"/>
        <w:tblLook w:firstColumn="1" w:firstRow="1" w:lastColumn="0" w:lastRow="0" w:noHBand="0" w:noVBand="1" w:val="04A0"/>
      </w:tblPr>
      <w:tblGrid>
        <w:gridCol w:w="4320"/>
        <w:gridCol w:w="4320"/>
      </w:tblGrid>
      <w:tr>
        <w:tc>
          <w:tcPr>
            <w:tcW w:type="dxa" w:w="4320"/>
          </w:tcPr>
          <w:p>
            <w:r>
              <w:t>A) Kim Tae-hyung</w:t>
            </w:r>
          </w:p>
        </w:tc>
        <w:tc>
          <w:tcPr>
            <w:tcW w:type="dxa" w:w="4320"/>
          </w:tcPr>
          <w:p>
            <w:r>
              <w:t>B)  Kim Jong-un</w:t>
            </w:r>
          </w:p>
        </w:tc>
      </w:tr>
      <w:tr>
        <w:tc>
          <w:tcPr>
            <w:tcW w:type="dxa" w:w="4320"/>
          </w:tcPr>
          <w:p>
            <w:r>
              <w:t>C)  Lee Cheong-san</w:t>
            </w:r>
          </w:p>
        </w:tc>
        <w:tc>
          <w:tcPr>
            <w:tcW w:type="dxa" w:w="4320"/>
          </w:tcPr>
          <w:p>
            <w:r>
              <w:t>D)  Park So-jin</w:t>
            </w:r>
          </w:p>
        </w:tc>
      </w:tr>
    </w:tbl>
    <w:p>
      <w:r>
        <w:br w:type="page"/>
      </w:r>
    </w:p>
    <w:p>
      <w:pPr>
        <w:pStyle w:val="Heading1"/>
        <w:jc w:val="center"/>
      </w:pPr>
      <w:r>
        <w:t>233)  Who is the painter who drew the circle painting in the Mental Hospital?</w:t>
      </w:r>
    </w:p>
    <w:p/>
    <w:p>
      <w:r/>
    </w:p>
    <w:tbl>
      <w:tblPr>
        <w:tblW w:type="auto" w:w="0"/>
        <w:tblLook w:firstColumn="1" w:firstRow="1" w:lastColumn="0" w:lastRow="0" w:noHBand="0" w:noVBand="1" w:val="04A0"/>
      </w:tblPr>
      <w:tblGrid>
        <w:gridCol w:w="4320"/>
        <w:gridCol w:w="4320"/>
      </w:tblGrid>
      <w:tr>
        <w:tc>
          <w:tcPr>
            <w:tcW w:type="dxa" w:w="4320"/>
          </w:tcPr>
          <w:p>
            <w:r>
              <w:t>A)  Pablo Picasso</w:t>
            </w:r>
          </w:p>
        </w:tc>
        <w:tc>
          <w:tcPr>
            <w:tcW w:type="dxa" w:w="4320"/>
          </w:tcPr>
          <w:p>
            <w:r>
              <w:t>B)  Van Gogh</w:t>
            </w:r>
          </w:p>
        </w:tc>
      </w:tr>
      <w:tr>
        <w:tc>
          <w:tcPr>
            <w:tcW w:type="dxa" w:w="4320"/>
          </w:tcPr>
          <w:p>
            <w:r>
              <w:t>C)  Salvador Dalí</w:t>
            </w:r>
          </w:p>
        </w:tc>
        <w:tc>
          <w:tcPr>
            <w:tcW w:type="dxa" w:w="4320"/>
          </w:tcPr>
          <w:p>
            <w:r>
              <w:t>D)  Frida Kahlo</w:t>
            </w:r>
          </w:p>
        </w:tc>
      </w:tr>
    </w:tbl>
    <w:p>
      <w:r>
        <w:br w:type="page"/>
      </w:r>
    </w:p>
    <w:p>
      <w:pPr>
        <w:pStyle w:val="Heading1"/>
        <w:jc w:val="center"/>
      </w:pPr>
      <w:r>
        <w:t>234)  In football what is the number of minutes played in a half?</w:t>
      </w:r>
    </w:p>
    <w:p/>
    <w:p>
      <w:r/>
    </w:p>
    <w:tbl>
      <w:tblPr>
        <w:tblW w:type="auto" w:w="0"/>
        <w:tblLook w:firstColumn="1" w:firstRow="1" w:lastColumn="0" w:lastRow="0" w:noHBand="0" w:noVBand="1" w:val="04A0"/>
      </w:tblPr>
      <w:tblGrid>
        <w:gridCol w:w="4320"/>
        <w:gridCol w:w="4320"/>
      </w:tblGrid>
      <w:tr>
        <w:tc>
          <w:tcPr>
            <w:tcW w:type="dxa" w:w="4320"/>
          </w:tcPr>
          <w:p>
            <w:r>
              <w:t>A)  15</w:t>
            </w:r>
          </w:p>
        </w:tc>
        <w:tc>
          <w:tcPr>
            <w:tcW w:type="dxa" w:w="4320"/>
          </w:tcPr>
          <w:p>
            <w:r>
              <w:t>B)  45</w:t>
            </w:r>
          </w:p>
        </w:tc>
      </w:tr>
      <w:tr>
        <w:tc>
          <w:tcPr>
            <w:tcW w:type="dxa" w:w="4320"/>
          </w:tcPr>
          <w:p>
            <w:r>
              <w:t>C)  25</w:t>
            </w:r>
          </w:p>
        </w:tc>
        <w:tc>
          <w:tcPr>
            <w:tcW w:type="dxa" w:w="4320"/>
          </w:tcPr>
          <w:p>
            <w:r>
              <w:t>D)  35</w:t>
            </w:r>
          </w:p>
        </w:tc>
      </w:tr>
    </w:tbl>
    <w:p>
      <w:r>
        <w:br w:type="page"/>
      </w:r>
    </w:p>
    <w:p>
      <w:pPr>
        <w:pStyle w:val="Heading1"/>
        <w:jc w:val="center"/>
      </w:pPr>
      <w:r>
        <w:t>235)  In which decade was the American Institute of Electrical Engineers (AIEE) founded?</w:t>
      </w:r>
    </w:p>
    <w:p/>
    <w:p>
      <w:r/>
    </w:p>
    <w:tbl>
      <w:tblPr>
        <w:tblW w:type="auto" w:w="0"/>
        <w:tblLook w:firstColumn="1" w:firstRow="1" w:lastColumn="0" w:lastRow="0" w:noHBand="0" w:noVBand="1" w:val="04A0"/>
      </w:tblPr>
      <w:tblGrid>
        <w:gridCol w:w="4320"/>
        <w:gridCol w:w="4320"/>
      </w:tblGrid>
      <w:tr>
        <w:tc>
          <w:tcPr>
            <w:tcW w:type="dxa" w:w="4320"/>
          </w:tcPr>
          <w:p>
            <w:r>
              <w:t>A)  1850s</w:t>
            </w:r>
          </w:p>
        </w:tc>
        <w:tc>
          <w:tcPr>
            <w:tcW w:type="dxa" w:w="4320"/>
          </w:tcPr>
          <w:p>
            <w:r>
              <w:t>B)  1880s</w:t>
            </w:r>
          </w:p>
        </w:tc>
      </w:tr>
      <w:tr>
        <w:tc>
          <w:tcPr>
            <w:tcW w:type="dxa" w:w="4320"/>
          </w:tcPr>
          <w:p>
            <w:r>
              <w:t>C)  1930s</w:t>
            </w:r>
          </w:p>
        </w:tc>
        <w:tc>
          <w:tcPr>
            <w:tcW w:type="dxa" w:w="4320"/>
          </w:tcPr>
          <w:p>
            <w:r>
              <w:t>D)  1950s</w:t>
            </w:r>
          </w:p>
        </w:tc>
      </w:tr>
    </w:tbl>
    <w:p>
      <w:r>
        <w:br w:type="page"/>
      </w:r>
    </w:p>
    <w:p>
      <w:pPr>
        <w:pStyle w:val="Heading1"/>
        <w:jc w:val="center"/>
      </w:pPr>
      <w:r>
        <w:t>236)  How many verses does Surah Nas consist of?</w:t>
      </w:r>
    </w:p>
    <w:p/>
    <w:p>
      <w:r/>
    </w:p>
    <w:tbl>
      <w:tblPr>
        <w:tblW w:type="auto" w:w="0"/>
        <w:tblLook w:firstColumn="1" w:firstRow="1" w:lastColumn="0" w:lastRow="0" w:noHBand="0" w:noVBand="1" w:val="04A0"/>
      </w:tblPr>
      <w:tblGrid>
        <w:gridCol w:w="4320"/>
        <w:gridCol w:w="4320"/>
      </w:tblGrid>
      <w:tr>
        <w:tc>
          <w:tcPr>
            <w:tcW w:type="dxa" w:w="4320"/>
          </w:tcPr>
          <w:p>
            <w:r>
              <w:t>A)  2</w:t>
            </w:r>
          </w:p>
        </w:tc>
        <w:tc>
          <w:tcPr>
            <w:tcW w:type="dxa" w:w="4320"/>
          </w:tcPr>
          <w:p>
            <w:r>
              <w:t>B)  3</w:t>
            </w:r>
          </w:p>
        </w:tc>
      </w:tr>
      <w:tr>
        <w:tc>
          <w:tcPr>
            <w:tcW w:type="dxa" w:w="4320"/>
          </w:tcPr>
          <w:p>
            <w:r>
              <w:t>C)  5</w:t>
            </w:r>
          </w:p>
        </w:tc>
        <w:tc>
          <w:tcPr>
            <w:tcW w:type="dxa" w:w="4320"/>
          </w:tcPr>
          <w:p>
            <w:r>
              <w:t>D)  6</w:t>
            </w:r>
          </w:p>
        </w:tc>
      </w:tr>
    </w:tbl>
    <w:p>
      <w:r>
        <w:br w:type="page"/>
      </w:r>
    </w:p>
    <w:p>
      <w:pPr>
        <w:pStyle w:val="Heading1"/>
        <w:jc w:val="center"/>
      </w:pPr>
      <w:r>
        <w:t>237)  Which country has the largest population in the world?</w:t>
      </w:r>
    </w:p>
    <w:p/>
    <w:p>
      <w:r/>
    </w:p>
    <w:tbl>
      <w:tblPr>
        <w:tblW w:type="auto" w:w="0"/>
        <w:tblLook w:firstColumn="1" w:firstRow="1" w:lastColumn="0" w:lastRow="0" w:noHBand="0" w:noVBand="1" w:val="04A0"/>
      </w:tblPr>
      <w:tblGrid>
        <w:gridCol w:w="4320"/>
        <w:gridCol w:w="4320"/>
      </w:tblGrid>
      <w:tr>
        <w:tc>
          <w:tcPr>
            <w:tcW w:type="dxa" w:w="4320"/>
          </w:tcPr>
          <w:p>
            <w:r>
              <w:t>A)  China</w:t>
            </w:r>
          </w:p>
        </w:tc>
        <w:tc>
          <w:tcPr>
            <w:tcW w:type="dxa" w:w="4320"/>
          </w:tcPr>
          <w:p>
            <w:r>
              <w:t>B)  Russia</w:t>
            </w:r>
          </w:p>
        </w:tc>
      </w:tr>
      <w:tr>
        <w:tc>
          <w:tcPr>
            <w:tcW w:type="dxa" w:w="4320"/>
          </w:tcPr>
          <w:p>
            <w:r>
              <w:t>C)  India</w:t>
            </w:r>
          </w:p>
        </w:tc>
        <w:tc>
          <w:tcPr>
            <w:tcW w:type="dxa" w:w="4320"/>
          </w:tcPr>
          <w:p>
            <w:r>
              <w:t>D)  England</w:t>
            </w:r>
          </w:p>
        </w:tc>
      </w:tr>
    </w:tbl>
    <w:p>
      <w:r>
        <w:br w:type="page"/>
      </w:r>
    </w:p>
    <w:p>
      <w:pPr>
        <w:pStyle w:val="Heading1"/>
        <w:jc w:val="center"/>
      </w:pPr>
      <w:r>
        <w:t>238)  How many members are there in the Korean boy band BTS?</w:t>
      </w:r>
    </w:p>
    <w:p/>
    <w:p>
      <w:r/>
    </w:p>
    <w:tbl>
      <w:tblPr>
        <w:tblW w:type="auto" w:w="0"/>
        <w:tblLook w:firstColumn="1" w:firstRow="1" w:lastColumn="0" w:lastRow="0" w:noHBand="0" w:noVBand="1" w:val="04A0"/>
      </w:tblPr>
      <w:tblGrid>
        <w:gridCol w:w="4320"/>
        <w:gridCol w:w="4320"/>
      </w:tblGrid>
      <w:tr>
        <w:tc>
          <w:tcPr>
            <w:tcW w:type="dxa" w:w="4320"/>
          </w:tcPr>
          <w:p>
            <w:r>
              <w:t>A)  8</w:t>
            </w:r>
          </w:p>
        </w:tc>
        <w:tc>
          <w:tcPr>
            <w:tcW w:type="dxa" w:w="4320"/>
          </w:tcPr>
          <w:p>
            <w:r>
              <w:t>B)  7</w:t>
            </w:r>
          </w:p>
        </w:tc>
      </w:tr>
      <w:tr>
        <w:tc>
          <w:tcPr>
            <w:tcW w:type="dxa" w:w="4320"/>
          </w:tcPr>
          <w:p>
            <w:r>
              <w:t>C)  6</w:t>
            </w:r>
          </w:p>
        </w:tc>
        <w:tc>
          <w:tcPr>
            <w:tcW w:type="dxa" w:w="4320"/>
          </w:tcPr>
          <w:p>
            <w:r>
              <w:t>D)  5</w:t>
            </w:r>
          </w:p>
        </w:tc>
      </w:tr>
    </w:tbl>
    <w:p>
      <w:r>
        <w:br w:type="page"/>
      </w:r>
    </w:p>
    <w:p>
      <w:pPr>
        <w:pStyle w:val="Heading1"/>
        <w:jc w:val="center"/>
      </w:pPr>
      <w:r>
        <w:t>239)  Which one is not a Marvel character?</w:t>
      </w:r>
    </w:p>
    <w:p/>
    <w:p>
      <w:r/>
    </w:p>
    <w:tbl>
      <w:tblPr>
        <w:tblW w:type="auto" w:w="0"/>
        <w:tblLook w:firstColumn="1" w:firstRow="1" w:lastColumn="0" w:lastRow="0" w:noHBand="0" w:noVBand="1" w:val="04A0"/>
      </w:tblPr>
      <w:tblGrid>
        <w:gridCol w:w="4320"/>
        <w:gridCol w:w="4320"/>
      </w:tblGrid>
      <w:tr>
        <w:tc>
          <w:tcPr>
            <w:tcW w:type="dxa" w:w="4320"/>
          </w:tcPr>
          <w:p>
            <w:r>
              <w:t>A)  Spider-Man</w:t>
            </w:r>
          </w:p>
        </w:tc>
        <w:tc>
          <w:tcPr>
            <w:tcW w:type="dxa" w:w="4320"/>
          </w:tcPr>
          <w:p>
            <w:r>
              <w:t>B)  Batman</w:t>
            </w:r>
          </w:p>
        </w:tc>
      </w:tr>
      <w:tr>
        <w:tc>
          <w:tcPr>
            <w:tcW w:type="dxa" w:w="4320"/>
          </w:tcPr>
          <w:p>
            <w:r>
              <w:t>C)  Iron Man</w:t>
            </w:r>
          </w:p>
        </w:tc>
        <w:tc>
          <w:tcPr>
            <w:tcW w:type="dxa" w:w="4320"/>
          </w:tcPr>
          <w:p>
            <w:r>
              <w:t>D)  Captain America</w:t>
            </w:r>
          </w:p>
        </w:tc>
      </w:tr>
    </w:tbl>
    <w:p>
      <w:r>
        <w:br w:type="page"/>
      </w:r>
    </w:p>
    <w:p>
      <w:pPr>
        <w:pStyle w:val="Heading1"/>
        <w:jc w:val="center"/>
      </w:pPr>
      <w:r>
        <w:t>240)  OS' computer abbreviation usually means?</w:t>
      </w:r>
    </w:p>
    <w:p/>
    <w:p>
      <w:r/>
    </w:p>
    <w:tbl>
      <w:tblPr>
        <w:tblW w:type="auto" w:w="0"/>
        <w:tblLook w:firstColumn="1" w:firstRow="1" w:lastColumn="0" w:lastRow="0" w:noHBand="0" w:noVBand="1" w:val="04A0"/>
      </w:tblPr>
      <w:tblGrid>
        <w:gridCol w:w="4320"/>
        <w:gridCol w:w="4320"/>
      </w:tblGrid>
      <w:tr>
        <w:tc>
          <w:tcPr>
            <w:tcW w:type="dxa" w:w="4320"/>
          </w:tcPr>
          <w:p>
            <w:r>
              <w:t>A)  Order of Significance</w:t>
            </w:r>
          </w:p>
        </w:tc>
        <w:tc>
          <w:tcPr>
            <w:tcW w:type="dxa" w:w="4320"/>
          </w:tcPr>
          <w:p>
            <w:r>
              <w:t>B)  Open Software</w:t>
            </w:r>
          </w:p>
        </w:tc>
      </w:tr>
      <w:tr>
        <w:tc>
          <w:tcPr>
            <w:tcW w:type="dxa" w:w="4320"/>
          </w:tcPr>
          <w:p>
            <w:r>
              <w:t>C)  Operating System</w:t>
            </w:r>
          </w:p>
        </w:tc>
        <w:tc>
          <w:tcPr>
            <w:tcW w:type="dxa" w:w="4320"/>
          </w:tcPr>
          <w:p>
            <w:r>
              <w:t>D)  Optical Sensor</w:t>
            </w:r>
          </w:p>
        </w:tc>
      </w:tr>
    </w:tbl>
    <w:p>
      <w:r>
        <w:br w:type="page"/>
      </w:r>
    </w:p>
    <w:p>
      <w:pPr>
        <w:pStyle w:val="Heading1"/>
        <w:jc w:val="center"/>
      </w:pPr>
      <w:r>
        <w:t>241)  Who is Jesus' father?</w:t>
      </w:r>
    </w:p>
    <w:p/>
    <w:p>
      <w:r/>
    </w:p>
    <w:tbl>
      <w:tblPr>
        <w:tblW w:type="auto" w:w="0"/>
        <w:tblLook w:firstColumn="1" w:firstRow="1" w:lastColumn="0" w:lastRow="0" w:noHBand="0" w:noVBand="1" w:val="04A0"/>
      </w:tblPr>
      <w:tblGrid>
        <w:gridCol w:w="4320"/>
        <w:gridCol w:w="4320"/>
      </w:tblGrid>
      <w:tr>
        <w:tc>
          <w:tcPr>
            <w:tcW w:type="dxa" w:w="4320"/>
          </w:tcPr>
          <w:p>
            <w:r>
              <w:t>A)  Yakup</w:t>
            </w:r>
          </w:p>
        </w:tc>
        <w:tc>
          <w:tcPr>
            <w:tcW w:type="dxa" w:w="4320"/>
          </w:tcPr>
          <w:p>
            <w:r>
              <w:t>B)  He doesn't have a father</w:t>
            </w:r>
          </w:p>
        </w:tc>
      </w:tr>
      <w:tr>
        <w:tc>
          <w:tcPr>
            <w:tcW w:type="dxa" w:w="4320"/>
          </w:tcPr>
          <w:p>
            <w:r>
              <w:t>C)  Lokman</w:t>
            </w:r>
          </w:p>
        </w:tc>
        <w:tc>
          <w:tcPr>
            <w:tcW w:type="dxa" w:w="4320"/>
          </w:tcPr>
          <w:p>
            <w:r>
              <w:t>D)  Musa</w:t>
            </w:r>
          </w:p>
        </w:tc>
      </w:tr>
    </w:tbl>
    <w:p>
      <w:r>
        <w:br w:type="page"/>
      </w:r>
    </w:p>
    <w:p>
      <w:pPr>
        <w:pStyle w:val="Heading1"/>
        <w:jc w:val="center"/>
      </w:pPr>
      <w:r>
        <w:t>242)  What is the first capital of Turkey?</w:t>
      </w:r>
    </w:p>
    <w:p/>
    <w:p>
      <w:r/>
    </w:p>
    <w:tbl>
      <w:tblPr>
        <w:tblW w:type="auto" w:w="0"/>
        <w:tblLook w:firstColumn="1" w:firstRow="1" w:lastColumn="0" w:lastRow="0" w:noHBand="0" w:noVBand="1" w:val="04A0"/>
      </w:tblPr>
      <w:tblGrid>
        <w:gridCol w:w="4320"/>
        <w:gridCol w:w="4320"/>
      </w:tblGrid>
      <w:tr>
        <w:tc>
          <w:tcPr>
            <w:tcW w:type="dxa" w:w="4320"/>
          </w:tcPr>
          <w:p>
            <w:r>
              <w:t>A)  Söğüt</w:t>
            </w:r>
          </w:p>
        </w:tc>
        <w:tc>
          <w:tcPr>
            <w:tcW w:type="dxa" w:w="4320"/>
          </w:tcPr>
          <w:p>
            <w:r>
              <w:t>B)  Istanbul</w:t>
            </w:r>
          </w:p>
        </w:tc>
      </w:tr>
      <w:tr>
        <w:tc>
          <w:tcPr>
            <w:tcW w:type="dxa" w:w="4320"/>
          </w:tcPr>
          <w:p>
            <w:r>
              <w:t>C)  Bursa</w:t>
            </w:r>
          </w:p>
        </w:tc>
        <w:tc>
          <w:tcPr>
            <w:tcW w:type="dxa" w:w="4320"/>
          </w:tcPr>
          <w:p>
            <w:r>
              <w:t>D)  Edirne</w:t>
            </w:r>
          </w:p>
        </w:tc>
      </w:tr>
    </w:tbl>
    <w:p>
      <w:r>
        <w:br w:type="page"/>
      </w:r>
    </w:p>
    <w:p>
      <w:pPr>
        <w:pStyle w:val="Heading1"/>
        <w:jc w:val="center"/>
      </w:pPr>
      <w:r>
        <w:t>243)  How many people play football?</w:t>
      </w:r>
    </w:p>
    <w:p/>
    <w:p>
      <w:r/>
    </w:p>
    <w:tbl>
      <w:tblPr>
        <w:tblW w:type="auto" w:w="0"/>
        <w:tblLook w:firstColumn="1" w:firstRow="1" w:lastColumn="0" w:lastRow="0" w:noHBand="0" w:noVBand="1" w:val="04A0"/>
      </w:tblPr>
      <w:tblGrid>
        <w:gridCol w:w="4320"/>
        <w:gridCol w:w="4320"/>
      </w:tblGrid>
      <w:tr>
        <w:tc>
          <w:tcPr>
            <w:tcW w:type="dxa" w:w="4320"/>
          </w:tcPr>
          <w:p>
            <w:r>
              <w:t>A)  10</w:t>
            </w:r>
          </w:p>
        </w:tc>
        <w:tc>
          <w:tcPr>
            <w:tcW w:type="dxa" w:w="4320"/>
          </w:tcPr>
          <w:p>
            <w:r>
              <w:t>B)  7</w:t>
            </w:r>
          </w:p>
        </w:tc>
      </w:tr>
      <w:tr>
        <w:tc>
          <w:tcPr>
            <w:tcW w:type="dxa" w:w="4320"/>
          </w:tcPr>
          <w:p>
            <w:r>
              <w:t>C)  11</w:t>
            </w:r>
          </w:p>
        </w:tc>
        <w:tc>
          <w:tcPr>
            <w:tcW w:type="dxa" w:w="4320"/>
          </w:tcPr>
          <w:p>
            <w:r>
              <w:t>D)  21</w:t>
            </w:r>
          </w:p>
        </w:tc>
      </w:tr>
    </w:tbl>
    <w:p>
      <w:r>
        <w:br w:type="page"/>
      </w:r>
    </w:p>
    <w:p>
      <w:pPr>
        <w:pStyle w:val="Heading1"/>
        <w:jc w:val="center"/>
      </w:pPr>
      <w:r>
        <w:t>244)  What is the capital of England?</w:t>
      </w:r>
    </w:p>
    <w:p/>
    <w:p>
      <w:r/>
    </w:p>
    <w:tbl>
      <w:tblPr>
        <w:tblW w:type="auto" w:w="0"/>
        <w:tblLook w:firstColumn="1" w:firstRow="1" w:lastColumn="0" w:lastRow="0" w:noHBand="0" w:noVBand="1" w:val="04A0"/>
      </w:tblPr>
      <w:tblGrid>
        <w:gridCol w:w="4320"/>
        <w:gridCol w:w="4320"/>
      </w:tblGrid>
      <w:tr>
        <w:tc>
          <w:tcPr>
            <w:tcW w:type="dxa" w:w="4320"/>
          </w:tcPr>
          <w:p>
            <w:r>
              <w:t>A)  Manchester</w:t>
            </w:r>
          </w:p>
        </w:tc>
        <w:tc>
          <w:tcPr>
            <w:tcW w:type="dxa" w:w="4320"/>
          </w:tcPr>
          <w:p>
            <w:r>
              <w:t>B)  Liverpool</w:t>
            </w:r>
          </w:p>
        </w:tc>
      </w:tr>
      <w:tr>
        <w:tc>
          <w:tcPr>
            <w:tcW w:type="dxa" w:w="4320"/>
          </w:tcPr>
          <w:p>
            <w:r>
              <w:t>C)  Brighton</w:t>
            </w:r>
          </w:p>
        </w:tc>
        <w:tc>
          <w:tcPr>
            <w:tcW w:type="dxa" w:w="4320"/>
          </w:tcPr>
          <w:p>
            <w:r>
              <w:t>D)  London</w:t>
            </w:r>
          </w:p>
        </w:tc>
      </w:tr>
    </w:tbl>
    <w:p>
      <w:r>
        <w:br w:type="page"/>
      </w:r>
    </w:p>
    <w:p>
      <w:pPr>
        <w:pStyle w:val="Heading1"/>
        <w:jc w:val="center"/>
      </w:pPr>
      <w:r>
        <w:t>245)  What is the capital of England?</w:t>
      </w:r>
    </w:p>
    <w:p/>
    <w:p>
      <w:r/>
    </w:p>
    <w:tbl>
      <w:tblPr>
        <w:tblW w:type="auto" w:w="0"/>
        <w:tblLook w:firstColumn="1" w:firstRow="1" w:lastColumn="0" w:lastRow="0" w:noHBand="0" w:noVBand="1" w:val="04A0"/>
      </w:tblPr>
      <w:tblGrid>
        <w:gridCol w:w="4320"/>
        <w:gridCol w:w="4320"/>
      </w:tblGrid>
      <w:tr>
        <w:tc>
          <w:tcPr>
            <w:tcW w:type="dxa" w:w="4320"/>
          </w:tcPr>
          <w:p>
            <w:r>
              <w:t>A)  Manchester</w:t>
            </w:r>
          </w:p>
        </w:tc>
        <w:tc>
          <w:tcPr>
            <w:tcW w:type="dxa" w:w="4320"/>
          </w:tcPr>
          <w:p>
            <w:r>
              <w:t>B)  Liverpool</w:t>
            </w:r>
          </w:p>
        </w:tc>
      </w:tr>
      <w:tr>
        <w:tc>
          <w:tcPr>
            <w:tcW w:type="dxa" w:w="4320"/>
          </w:tcPr>
          <w:p>
            <w:r>
              <w:t>C)  Brighton</w:t>
            </w:r>
          </w:p>
        </w:tc>
        <w:tc>
          <w:tcPr>
            <w:tcW w:type="dxa" w:w="4320"/>
          </w:tcPr>
          <w:p>
            <w:r>
              <w:t>D)  London</w:t>
            </w:r>
          </w:p>
        </w:tc>
      </w:tr>
    </w:tbl>
    <w:p>
      <w:r>
        <w:br w:type="page"/>
      </w:r>
    </w:p>
    <w:p>
      <w:pPr>
        <w:pStyle w:val="Heading1"/>
        <w:jc w:val="center"/>
      </w:pPr>
      <w:r>
        <w:t>246)  How many people play football?</w:t>
      </w:r>
    </w:p>
    <w:p/>
    <w:p>
      <w:r/>
    </w:p>
    <w:tbl>
      <w:tblPr>
        <w:tblW w:type="auto" w:w="0"/>
        <w:tblLook w:firstColumn="1" w:firstRow="1" w:lastColumn="0" w:lastRow="0" w:noHBand="0" w:noVBand="1" w:val="04A0"/>
      </w:tblPr>
      <w:tblGrid>
        <w:gridCol w:w="4320"/>
        <w:gridCol w:w="4320"/>
      </w:tblGrid>
      <w:tr>
        <w:tc>
          <w:tcPr>
            <w:tcW w:type="dxa" w:w="4320"/>
          </w:tcPr>
          <w:p>
            <w:r>
              <w:t>A)  10</w:t>
            </w:r>
          </w:p>
        </w:tc>
        <w:tc>
          <w:tcPr>
            <w:tcW w:type="dxa" w:w="4320"/>
          </w:tcPr>
          <w:p>
            <w:r>
              <w:t>B)  7</w:t>
            </w:r>
          </w:p>
        </w:tc>
      </w:tr>
      <w:tr>
        <w:tc>
          <w:tcPr>
            <w:tcW w:type="dxa" w:w="4320"/>
          </w:tcPr>
          <w:p>
            <w:r>
              <w:t>C)  11</w:t>
            </w:r>
          </w:p>
        </w:tc>
        <w:tc>
          <w:tcPr>
            <w:tcW w:type="dxa" w:w="4320"/>
          </w:tcPr>
          <w:p>
            <w:r>
              <w:t>D)  21</w:t>
            </w:r>
          </w:p>
        </w:tc>
      </w:tr>
    </w:tbl>
    <w:p>
      <w:r>
        <w:br w:type="page"/>
      </w:r>
    </w:p>
    <w:p>
      <w:pPr>
        <w:pStyle w:val="Heading1"/>
        <w:jc w:val="center"/>
      </w:pPr>
      <w:r>
        <w:t>247)  What city was the first capital of the United States?</w:t>
      </w:r>
    </w:p>
    <w:p/>
    <w:p>
      <w:r/>
    </w:p>
    <w:tbl>
      <w:tblPr>
        <w:tblW w:type="auto" w:w="0"/>
        <w:tblLook w:firstColumn="1" w:firstRow="1" w:lastColumn="0" w:lastRow="0" w:noHBand="0" w:noVBand="1" w:val="04A0"/>
      </w:tblPr>
      <w:tblGrid>
        <w:gridCol w:w="4320"/>
        <w:gridCol w:w="4320"/>
      </w:tblGrid>
      <w:tr>
        <w:tc>
          <w:tcPr>
            <w:tcW w:type="dxa" w:w="4320"/>
          </w:tcPr>
          <w:p>
            <w:r>
              <w:t>A)  New York</w:t>
            </w:r>
          </w:p>
        </w:tc>
        <w:tc>
          <w:tcPr>
            <w:tcW w:type="dxa" w:w="4320"/>
          </w:tcPr>
          <w:p>
            <w:r>
              <w:t>B)  California</w:t>
            </w:r>
          </w:p>
        </w:tc>
      </w:tr>
      <w:tr>
        <w:tc>
          <w:tcPr>
            <w:tcW w:type="dxa" w:w="4320"/>
          </w:tcPr>
          <w:p>
            <w:r>
              <w:t>C)  Los Angeles</w:t>
            </w:r>
          </w:p>
        </w:tc>
        <w:tc>
          <w:tcPr>
            <w:tcW w:type="dxa" w:w="4320"/>
          </w:tcPr>
          <w:p>
            <w:r>
              <w:t>D)  Miami</w:t>
            </w:r>
          </w:p>
        </w:tc>
      </w:tr>
    </w:tbl>
    <w:p>
      <w:r>
        <w:br w:type="page"/>
      </w:r>
    </w:p>
    <w:p>
      <w:pPr>
        <w:pStyle w:val="Heading1"/>
        <w:jc w:val="center"/>
      </w:pPr>
      <w:r>
        <w:t>248)  What is the first capital of Turkey?</w:t>
      </w:r>
    </w:p>
    <w:p/>
    <w:p>
      <w:r/>
    </w:p>
    <w:tbl>
      <w:tblPr>
        <w:tblW w:type="auto" w:w="0"/>
        <w:tblLook w:firstColumn="1" w:firstRow="1" w:lastColumn="0" w:lastRow="0" w:noHBand="0" w:noVBand="1" w:val="04A0"/>
      </w:tblPr>
      <w:tblGrid>
        <w:gridCol w:w="4320"/>
        <w:gridCol w:w="4320"/>
      </w:tblGrid>
      <w:tr>
        <w:tc>
          <w:tcPr>
            <w:tcW w:type="dxa" w:w="4320"/>
          </w:tcPr>
          <w:p>
            <w:r>
              <w:t>A)  Söğüt</w:t>
            </w:r>
          </w:p>
        </w:tc>
        <w:tc>
          <w:tcPr>
            <w:tcW w:type="dxa" w:w="4320"/>
          </w:tcPr>
          <w:p>
            <w:r>
              <w:t>B)  Istanbul</w:t>
            </w:r>
          </w:p>
        </w:tc>
      </w:tr>
      <w:tr>
        <w:tc>
          <w:tcPr>
            <w:tcW w:type="dxa" w:w="4320"/>
          </w:tcPr>
          <w:p>
            <w:r>
              <w:t>C)  Bursa</w:t>
            </w:r>
          </w:p>
        </w:tc>
        <w:tc>
          <w:tcPr>
            <w:tcW w:type="dxa" w:w="4320"/>
          </w:tcPr>
          <w:p>
            <w:r>
              <w:t>D)  Edirne</w:t>
            </w:r>
          </w:p>
        </w:tc>
      </w:tr>
    </w:tbl>
    <w:p>
      <w:r>
        <w:br w:type="page"/>
      </w:r>
    </w:p>
    <w:p>
      <w:pPr>
        <w:pStyle w:val="Heading1"/>
        <w:jc w:val="center"/>
      </w:pPr>
      <w:r>
        <w:t>249)  When was the Ottoman Empire established?</w:t>
      </w:r>
    </w:p>
    <w:p/>
    <w:p>
      <w:r/>
    </w:p>
    <w:tbl>
      <w:tblPr>
        <w:tblW w:type="auto" w:w="0"/>
        <w:tblLook w:firstColumn="1" w:firstRow="1" w:lastColumn="0" w:lastRow="0" w:noHBand="0" w:noVBand="1" w:val="04A0"/>
      </w:tblPr>
      <w:tblGrid>
        <w:gridCol w:w="4320"/>
        <w:gridCol w:w="4320"/>
      </w:tblGrid>
      <w:tr>
        <w:tc>
          <w:tcPr>
            <w:tcW w:type="dxa" w:w="4320"/>
          </w:tcPr>
          <w:p>
            <w:r>
              <w:t>A)  1302</w:t>
            </w:r>
          </w:p>
        </w:tc>
        <w:tc>
          <w:tcPr>
            <w:tcW w:type="dxa" w:w="4320"/>
          </w:tcPr>
          <w:p>
            <w:r>
              <w:t>B)  1912</w:t>
            </w:r>
          </w:p>
        </w:tc>
      </w:tr>
      <w:tr>
        <w:tc>
          <w:tcPr>
            <w:tcW w:type="dxa" w:w="4320"/>
          </w:tcPr>
          <w:p>
            <w:r>
              <w:t>C)  1299</w:t>
            </w:r>
          </w:p>
        </w:tc>
        <w:tc>
          <w:tcPr>
            <w:tcW w:type="dxa" w:w="4320"/>
          </w:tcPr>
          <w:p>
            <w:r>
              <w:t>D)  1289</w:t>
            </w:r>
          </w:p>
        </w:tc>
      </w:tr>
    </w:tbl>
    <w:p>
      <w:r>
        <w:br w:type="page"/>
      </w:r>
    </w:p>
    <w:p>
      <w:pPr>
        <w:pStyle w:val="Heading1"/>
        <w:jc w:val="center"/>
      </w:pPr>
      <w:r>
        <w:t>250)  What is Earth's largest continent?</w:t>
      </w:r>
    </w:p>
    <w:p/>
    <w:p>
      <w:r/>
    </w:p>
    <w:tbl>
      <w:tblPr>
        <w:tblW w:type="auto" w:w="0"/>
        <w:tblLook w:firstColumn="1" w:firstRow="1" w:lastColumn="0" w:lastRow="0" w:noHBand="0" w:noVBand="1" w:val="04A0"/>
      </w:tblPr>
      <w:tblGrid>
        <w:gridCol w:w="4320"/>
        <w:gridCol w:w="4320"/>
      </w:tblGrid>
      <w:tr>
        <w:tc>
          <w:tcPr>
            <w:tcW w:type="dxa" w:w="4320"/>
          </w:tcPr>
          <w:p>
            <w:r>
              <w:t>A)  Europe</w:t>
            </w:r>
          </w:p>
        </w:tc>
        <w:tc>
          <w:tcPr>
            <w:tcW w:type="dxa" w:w="4320"/>
          </w:tcPr>
          <w:p>
            <w:r>
              <w:t>B)  Asia</w:t>
            </w:r>
          </w:p>
        </w:tc>
      </w:tr>
      <w:tr>
        <w:tc>
          <w:tcPr>
            <w:tcW w:type="dxa" w:w="4320"/>
          </w:tcPr>
          <w:p>
            <w:r>
              <w:t>C)  Antarctic</w:t>
            </w:r>
          </w:p>
        </w:tc>
        <w:tc>
          <w:tcPr>
            <w:tcW w:type="dxa" w:w="4320"/>
          </w:tcPr>
          <w:p>
            <w:r>
              <w:t>D)  Africa</w:t>
            </w:r>
          </w:p>
        </w:tc>
      </w:tr>
    </w:tbl>
    <w:p>
      <w:r>
        <w:br w:type="page"/>
      </w:r>
    </w:p>
    <w:p>
      <w:pPr>
        <w:pStyle w:val="Heading1"/>
        <w:jc w:val="center"/>
      </w:pPr>
      <w:r>
        <w:t>251)  Who is the author of the Azerbaijan national anthem?</w:t>
      </w:r>
    </w:p>
    <w:p/>
    <w:p>
      <w:r/>
    </w:p>
    <w:tbl>
      <w:tblPr>
        <w:tblW w:type="auto" w:w="0"/>
        <w:tblLook w:firstColumn="1" w:firstRow="1" w:lastColumn="0" w:lastRow="0" w:noHBand="0" w:noVBand="1" w:val="04A0"/>
      </w:tblPr>
      <w:tblGrid>
        <w:gridCol w:w="4320"/>
        <w:gridCol w:w="4320"/>
      </w:tblGrid>
      <w:tr>
        <w:tc>
          <w:tcPr>
            <w:tcW w:type="dxa" w:w="4320"/>
          </w:tcPr>
          <w:p>
            <w:r>
              <w:t>A)  Ahmet Cavad</w:t>
            </w:r>
          </w:p>
        </w:tc>
        <w:tc>
          <w:tcPr>
            <w:tcW w:type="dxa" w:w="4320"/>
          </w:tcPr>
          <w:p>
            <w:r>
              <w:t>B)  Uzeyir Hacibeyov</w:t>
            </w:r>
          </w:p>
        </w:tc>
      </w:tr>
      <w:tr>
        <w:tc>
          <w:tcPr>
            <w:tcW w:type="dxa" w:w="4320"/>
          </w:tcPr>
          <w:p>
            <w:r>
              <w:t>C)  Semed Vurgun</w:t>
            </w:r>
          </w:p>
        </w:tc>
        <w:tc>
          <w:tcPr>
            <w:tcW w:type="dxa" w:w="4320"/>
          </w:tcPr>
          <w:p>
            <w:r>
              <w:t>D)  Asef Zeynalli</w:t>
            </w:r>
          </w:p>
        </w:tc>
      </w:tr>
    </w:tbl>
    <w:p>
      <w:r>
        <w:br w:type="page"/>
      </w:r>
    </w:p>
    <w:p>
      <w:pPr>
        <w:pStyle w:val="Heading1"/>
        <w:jc w:val="center"/>
      </w:pPr>
      <w:r>
        <w:t>252)  What is the biggest galaxy in the universe?</w:t>
      </w:r>
    </w:p>
    <w:p/>
    <w:p>
      <w:r/>
    </w:p>
    <w:tbl>
      <w:tblPr>
        <w:tblW w:type="auto" w:w="0"/>
        <w:tblLook w:firstColumn="1" w:firstRow="1" w:lastColumn="0" w:lastRow="0" w:noHBand="0" w:noVBand="1" w:val="04A0"/>
      </w:tblPr>
      <w:tblGrid>
        <w:gridCol w:w="4320"/>
        <w:gridCol w:w="4320"/>
      </w:tblGrid>
      <w:tr>
        <w:tc>
          <w:tcPr>
            <w:tcW w:type="dxa" w:w="4320"/>
          </w:tcPr>
          <w:p>
            <w:r>
              <w:t>A)  Andromeda Galaxy</w:t>
            </w:r>
          </w:p>
        </w:tc>
        <w:tc>
          <w:tcPr>
            <w:tcW w:type="dxa" w:w="4320"/>
          </w:tcPr>
          <w:p>
            <w:r>
              <w:t>B)  Milky Way Galaxy</w:t>
            </w:r>
          </w:p>
        </w:tc>
      </w:tr>
      <w:tr>
        <w:tc>
          <w:tcPr>
            <w:tcW w:type="dxa" w:w="4320"/>
          </w:tcPr>
          <w:p>
            <w:r>
              <w:t>C)  IC 1101 Galaxy</w:t>
            </w:r>
          </w:p>
        </w:tc>
        <w:tc>
          <w:tcPr>
            <w:tcW w:type="dxa" w:w="4320"/>
          </w:tcPr>
          <w:p>
            <w:r>
              <w:t>D)  Canis Major Dwarf Galaxy</w:t>
            </w:r>
          </w:p>
        </w:tc>
      </w:tr>
    </w:tbl>
    <w:p>
      <w:r>
        <w:br w:type="page"/>
      </w:r>
    </w:p>
    <w:p>
      <w:pPr>
        <w:pStyle w:val="Heading1"/>
        <w:jc w:val="center"/>
      </w:pPr>
      <w:r>
        <w:t>253)  How many people live in the world?</w:t>
      </w:r>
    </w:p>
    <w:p/>
    <w:p>
      <w:r/>
    </w:p>
    <w:tbl>
      <w:tblPr>
        <w:tblW w:type="auto" w:w="0"/>
        <w:tblLook w:firstColumn="1" w:firstRow="1" w:lastColumn="0" w:lastRow="0" w:noHBand="0" w:noVBand="1" w:val="04A0"/>
      </w:tblPr>
      <w:tblGrid>
        <w:gridCol w:w="4320"/>
        <w:gridCol w:w="4320"/>
      </w:tblGrid>
      <w:tr>
        <w:tc>
          <w:tcPr>
            <w:tcW w:type="dxa" w:w="4320"/>
          </w:tcPr>
          <w:p>
            <w:r>
              <w:t>A)  7 billion</w:t>
            </w:r>
          </w:p>
        </w:tc>
        <w:tc>
          <w:tcPr>
            <w:tcW w:type="dxa" w:w="4320"/>
          </w:tcPr>
          <w:p>
            <w:r>
              <w:t>B)  8 billion</w:t>
            </w:r>
          </w:p>
        </w:tc>
      </w:tr>
      <w:tr>
        <w:tc>
          <w:tcPr>
            <w:tcW w:type="dxa" w:w="4320"/>
          </w:tcPr>
          <w:p>
            <w:r>
              <w:t>C)  6 billion</w:t>
            </w:r>
          </w:p>
        </w:tc>
        <w:tc>
          <w:tcPr>
            <w:tcW w:type="dxa" w:w="4320"/>
          </w:tcPr>
          <w:p>
            <w:r>
              <w:t>D)  9 billion</w:t>
            </w:r>
          </w:p>
        </w:tc>
      </w:tr>
    </w:tbl>
    <w:p>
      <w:r>
        <w:br w:type="page"/>
      </w:r>
    </w:p>
    <w:p>
      <w:pPr>
        <w:pStyle w:val="Heading1"/>
        <w:jc w:val="center"/>
      </w:pPr>
      <w:r>
        <w:t>254)  What is the use of a car used for?</w:t>
      </w:r>
    </w:p>
    <w:p/>
    <w:p>
      <w:r/>
    </w:p>
    <w:tbl>
      <w:tblPr>
        <w:tblW w:type="auto" w:w="0"/>
        <w:tblLook w:firstColumn="1" w:firstRow="1" w:lastColumn="0" w:lastRow="0" w:noHBand="0" w:noVBand="1" w:val="04A0"/>
      </w:tblPr>
      <w:tblGrid>
        <w:gridCol w:w="4320"/>
        <w:gridCol w:w="4320"/>
      </w:tblGrid>
      <w:tr>
        <w:tc>
          <w:tcPr>
            <w:tcW w:type="dxa" w:w="4320"/>
          </w:tcPr>
          <w:p>
            <w:r>
              <w:t>A)  Oil</w:t>
            </w:r>
          </w:p>
        </w:tc>
        <w:tc>
          <w:tcPr>
            <w:tcW w:type="dxa" w:w="4320"/>
          </w:tcPr>
          <w:p>
            <w:r>
              <w:t>B)  Fossil oil</w:t>
            </w:r>
          </w:p>
        </w:tc>
      </w:tr>
      <w:tr>
        <w:tc>
          <w:tcPr>
            <w:tcW w:type="dxa" w:w="4320"/>
          </w:tcPr>
          <w:p>
            <w:r>
              <w:t>C)  Electric</w:t>
            </w:r>
          </w:p>
        </w:tc>
        <w:tc>
          <w:tcPr>
            <w:tcW w:type="dxa" w:w="4320"/>
          </w:tcPr>
          <w:p>
            <w:r>
              <w:t>D)  Gases</w:t>
            </w:r>
          </w:p>
        </w:tc>
      </w:tr>
    </w:tbl>
    <w:p>
      <w:r>
        <w:br w:type="page"/>
      </w:r>
    </w:p>
    <w:p>
      <w:pPr>
        <w:pStyle w:val="Heading1"/>
        <w:jc w:val="center"/>
      </w:pPr>
      <w:r>
        <w:t>255)  What is the team that won in UEFA 2021/2022?</w:t>
      </w:r>
    </w:p>
    <w:p/>
    <w:p>
      <w:r/>
    </w:p>
    <w:tbl>
      <w:tblPr>
        <w:tblW w:type="auto" w:w="0"/>
        <w:tblLook w:firstColumn="1" w:firstRow="1" w:lastColumn="0" w:lastRow="0" w:noHBand="0" w:noVBand="1" w:val="04A0"/>
      </w:tblPr>
      <w:tblGrid>
        <w:gridCol w:w="4320"/>
        <w:gridCol w:w="4320"/>
      </w:tblGrid>
      <w:tr>
        <w:tc>
          <w:tcPr>
            <w:tcW w:type="dxa" w:w="4320"/>
          </w:tcPr>
          <w:p>
            <w:r>
              <w:t>A)  Liverpool</w:t>
            </w:r>
          </w:p>
        </w:tc>
        <w:tc>
          <w:tcPr>
            <w:tcW w:type="dxa" w:w="4320"/>
          </w:tcPr>
          <w:p>
            <w:r>
              <w:t>B)  Juventus</w:t>
            </w:r>
          </w:p>
        </w:tc>
      </w:tr>
      <w:tr>
        <w:tc>
          <w:tcPr>
            <w:tcW w:type="dxa" w:w="4320"/>
          </w:tcPr>
          <w:p>
            <w:r>
              <w:t>C)  Manchester City</w:t>
            </w:r>
          </w:p>
        </w:tc>
        <w:tc>
          <w:tcPr>
            <w:tcW w:type="dxa" w:w="4320"/>
          </w:tcPr>
          <w:p>
            <w:r>
              <w:t>D)  Real Madrid</w:t>
            </w:r>
          </w:p>
        </w:tc>
      </w:tr>
    </w:tbl>
    <w:p>
      <w:r>
        <w:br w:type="page"/>
      </w:r>
    </w:p>
    <w:p>
      <w:pPr>
        <w:pStyle w:val="Heading1"/>
        <w:jc w:val="center"/>
      </w:pPr>
      <w:r>
        <w:t>256)  How many days are in a year?</w:t>
      </w:r>
    </w:p>
    <w:p/>
    <w:p>
      <w:r/>
    </w:p>
    <w:tbl>
      <w:tblPr>
        <w:tblW w:type="auto" w:w="0"/>
        <w:tblLook w:firstColumn="1" w:firstRow="1" w:lastColumn="0" w:lastRow="0" w:noHBand="0" w:noVBand="1" w:val="04A0"/>
      </w:tblPr>
      <w:tblGrid>
        <w:gridCol w:w="4320"/>
        <w:gridCol w:w="4320"/>
      </w:tblGrid>
      <w:tr>
        <w:tc>
          <w:tcPr>
            <w:tcW w:type="dxa" w:w="4320"/>
          </w:tcPr>
          <w:p>
            <w:r>
              <w:t>A)  366 days</w:t>
            </w:r>
          </w:p>
        </w:tc>
        <w:tc>
          <w:tcPr>
            <w:tcW w:type="dxa" w:w="4320"/>
          </w:tcPr>
          <w:p>
            <w:r>
              <w:t>B)  363 days</w:t>
            </w:r>
          </w:p>
        </w:tc>
      </w:tr>
      <w:tr>
        <w:tc>
          <w:tcPr>
            <w:tcW w:type="dxa" w:w="4320"/>
          </w:tcPr>
          <w:p>
            <w:r>
              <w:t>C)  365 days</w:t>
            </w:r>
          </w:p>
        </w:tc>
        <w:tc>
          <w:tcPr>
            <w:tcW w:type="dxa" w:w="4320"/>
          </w:tcPr>
          <w:p>
            <w:r>
              <w:t>D)  362 days</w:t>
            </w:r>
          </w:p>
        </w:tc>
      </w:tr>
    </w:tbl>
    <w:p>
      <w:r>
        <w:br w:type="page"/>
      </w:r>
    </w:p>
    <w:p>
      <w:pPr>
        <w:pStyle w:val="Heading1"/>
        <w:jc w:val="center"/>
      </w:pPr>
      <w:r>
        <w:t>257)  Which should we do?</w:t>
      </w:r>
    </w:p>
    <w:p/>
    <w:p>
      <w:r/>
    </w:p>
    <w:tbl>
      <w:tblPr>
        <w:tblW w:type="auto" w:w="0"/>
        <w:tblLook w:firstColumn="1" w:firstRow="1" w:lastColumn="0" w:lastRow="0" w:noHBand="0" w:noVBand="1" w:val="04A0"/>
      </w:tblPr>
      <w:tblGrid>
        <w:gridCol w:w="4320"/>
        <w:gridCol w:w="4320"/>
      </w:tblGrid>
      <w:tr>
        <w:tc>
          <w:tcPr>
            <w:tcW w:type="dxa" w:w="4320"/>
          </w:tcPr>
          <w:p>
            <w:r>
              <w:t>A)  Eco-friendly bag</w:t>
            </w:r>
          </w:p>
        </w:tc>
        <w:tc>
          <w:tcPr>
            <w:tcW w:type="dxa" w:w="4320"/>
          </w:tcPr>
          <w:p>
            <w:r>
              <w:t>B)  Air pollution</w:t>
            </w:r>
          </w:p>
        </w:tc>
      </w:tr>
      <w:tr>
        <w:tc>
          <w:tcPr>
            <w:tcW w:type="dxa" w:w="4320"/>
          </w:tcPr>
          <w:p>
            <w:r>
              <w:t>C)  Water pollution</w:t>
            </w:r>
          </w:p>
        </w:tc>
        <w:tc>
          <w:tcPr>
            <w:tcW w:type="dxa" w:w="4320"/>
          </w:tcPr>
          <w:p>
            <w:r>
              <w:t>D)  Nuclear waste</w:t>
            </w:r>
          </w:p>
        </w:tc>
      </w:tr>
    </w:tbl>
    <w:p>
      <w:r>
        <w:br w:type="page"/>
      </w:r>
    </w:p>
    <w:p>
      <w:pPr>
        <w:pStyle w:val="Heading1"/>
        <w:jc w:val="center"/>
      </w:pPr>
      <w:r>
        <w:t>258)  Which should we not do?</w:t>
      </w:r>
    </w:p>
    <w:p/>
    <w:p>
      <w:r/>
    </w:p>
    <w:tbl>
      <w:tblPr>
        <w:tblW w:type="auto" w:w="0"/>
        <w:tblLook w:firstColumn="1" w:firstRow="1" w:lastColumn="0" w:lastRow="0" w:noHBand="0" w:noVBand="1" w:val="04A0"/>
      </w:tblPr>
      <w:tblGrid>
        <w:gridCol w:w="4320"/>
        <w:gridCol w:w="4320"/>
      </w:tblGrid>
      <w:tr>
        <w:tc>
          <w:tcPr>
            <w:tcW w:type="dxa" w:w="4320"/>
          </w:tcPr>
          <w:p>
            <w:r>
              <w:t>A)  Wind energy</w:t>
            </w:r>
          </w:p>
        </w:tc>
        <w:tc>
          <w:tcPr>
            <w:tcW w:type="dxa" w:w="4320"/>
          </w:tcPr>
          <w:p>
            <w:r>
              <w:t>B)  Rechargeable energy</w:t>
            </w:r>
          </w:p>
        </w:tc>
      </w:tr>
      <w:tr>
        <w:tc>
          <w:tcPr>
            <w:tcW w:type="dxa" w:w="4320"/>
          </w:tcPr>
          <w:p>
            <w:r>
              <w:t>C)  Deforestation</w:t>
            </w:r>
          </w:p>
        </w:tc>
        <w:tc>
          <w:tcPr>
            <w:tcW w:type="dxa" w:w="4320"/>
          </w:tcPr>
          <w:p>
            <w:r>
              <w:t>D)  Plant a tree</w:t>
            </w:r>
          </w:p>
        </w:tc>
      </w:tr>
    </w:tbl>
    <w:p>
      <w:r>
        <w:br w:type="page"/>
      </w:r>
    </w:p>
    <w:p>
      <w:pPr>
        <w:pStyle w:val="Heading1"/>
        <w:jc w:val="center"/>
      </w:pPr>
      <w:r>
        <w:t>259)  Where can you go to drive bumper cars?</w:t>
      </w:r>
    </w:p>
    <w:p/>
    <w:p>
      <w:r/>
    </w:p>
    <w:tbl>
      <w:tblPr>
        <w:tblW w:type="auto" w:w="0"/>
        <w:tblLook w:firstColumn="1" w:firstRow="1" w:lastColumn="0" w:lastRow="0" w:noHBand="0" w:noVBand="1" w:val="04A0"/>
      </w:tblPr>
      <w:tblGrid>
        <w:gridCol w:w="4320"/>
        <w:gridCol w:w="4320"/>
      </w:tblGrid>
      <w:tr>
        <w:tc>
          <w:tcPr>
            <w:tcW w:type="dxa" w:w="4320"/>
          </w:tcPr>
          <w:p>
            <w:r>
              <w:t>A)  Amusement park</w:t>
            </w:r>
          </w:p>
        </w:tc>
        <w:tc>
          <w:tcPr>
            <w:tcW w:type="dxa" w:w="4320"/>
          </w:tcPr>
          <w:p>
            <w:r>
              <w:t>B)  Bank</w:t>
            </w:r>
          </w:p>
        </w:tc>
      </w:tr>
      <w:tr>
        <w:tc>
          <w:tcPr>
            <w:tcW w:type="dxa" w:w="4320"/>
          </w:tcPr>
          <w:p>
            <w:r>
              <w:t>C)  Music store</w:t>
            </w:r>
          </w:p>
        </w:tc>
        <w:tc>
          <w:tcPr>
            <w:tcW w:type="dxa" w:w="4320"/>
          </w:tcPr>
          <w:p>
            <w:r>
              <w:t>D)  Coffee shop</w:t>
            </w:r>
          </w:p>
        </w:tc>
      </w:tr>
    </w:tbl>
    <w:p>
      <w:r>
        <w:br w:type="page"/>
      </w:r>
    </w:p>
    <w:p>
      <w:pPr>
        <w:pStyle w:val="Heading1"/>
        <w:jc w:val="center"/>
      </w:pPr>
      <w:r>
        <w:t>260)  Where can you go to see paintings?</w:t>
      </w:r>
    </w:p>
    <w:p/>
    <w:p>
      <w:r/>
    </w:p>
    <w:tbl>
      <w:tblPr>
        <w:tblW w:type="auto" w:w="0"/>
        <w:tblLook w:firstColumn="1" w:firstRow="1" w:lastColumn="0" w:lastRow="0" w:noHBand="0" w:noVBand="1" w:val="04A0"/>
      </w:tblPr>
      <w:tblGrid>
        <w:gridCol w:w="4320"/>
        <w:gridCol w:w="4320"/>
      </w:tblGrid>
      <w:tr>
        <w:tc>
          <w:tcPr>
            <w:tcW w:type="dxa" w:w="4320"/>
          </w:tcPr>
          <w:p>
            <w:r>
              <w:t>A)  Amusement park</w:t>
            </w:r>
          </w:p>
        </w:tc>
        <w:tc>
          <w:tcPr>
            <w:tcW w:type="dxa" w:w="4320"/>
          </w:tcPr>
          <w:p>
            <w:r>
              <w:t>B)  Bank</w:t>
            </w:r>
          </w:p>
        </w:tc>
      </w:tr>
      <w:tr>
        <w:tc>
          <w:tcPr>
            <w:tcW w:type="dxa" w:w="4320"/>
          </w:tcPr>
          <w:p>
            <w:r>
              <w:t>C)  Bookshop</w:t>
            </w:r>
          </w:p>
        </w:tc>
        <w:tc>
          <w:tcPr>
            <w:tcW w:type="dxa" w:w="4320"/>
          </w:tcPr>
          <w:p>
            <w:r>
              <w:t>D)  Art gallery</w:t>
            </w:r>
          </w:p>
        </w:tc>
      </w:tr>
    </w:tbl>
    <w:p>
      <w:r>
        <w:br w:type="page"/>
      </w:r>
    </w:p>
    <w:p>
      <w:pPr>
        <w:pStyle w:val="Heading1"/>
        <w:jc w:val="center"/>
      </w:pPr>
      <w:r>
        <w:t>261)  Which sea is not around Turkey?</w:t>
      </w:r>
    </w:p>
    <w:p/>
    <w:p>
      <w:r/>
    </w:p>
    <w:tbl>
      <w:tblPr>
        <w:tblW w:type="auto" w:w="0"/>
        <w:tblLook w:firstColumn="1" w:firstRow="1" w:lastColumn="0" w:lastRow="0" w:noHBand="0" w:noVBand="1" w:val="04A0"/>
      </w:tblPr>
      <w:tblGrid>
        <w:gridCol w:w="4320"/>
        <w:gridCol w:w="4320"/>
      </w:tblGrid>
      <w:tr>
        <w:tc>
          <w:tcPr>
            <w:tcW w:type="dxa" w:w="4320"/>
          </w:tcPr>
          <w:p>
            <w:r>
              <w:t>A)  Black Sea</w:t>
            </w:r>
          </w:p>
        </w:tc>
        <w:tc>
          <w:tcPr>
            <w:tcW w:type="dxa" w:w="4320"/>
          </w:tcPr>
          <w:p>
            <w:r>
              <w:t>B)  White Sea</w:t>
            </w:r>
          </w:p>
        </w:tc>
      </w:tr>
      <w:tr>
        <w:tc>
          <w:tcPr>
            <w:tcW w:type="dxa" w:w="4320"/>
          </w:tcPr>
          <w:p>
            <w:r>
              <w:t>C)  Mediterranean</w:t>
            </w:r>
          </w:p>
        </w:tc>
        <w:tc>
          <w:tcPr>
            <w:tcW w:type="dxa" w:w="4320"/>
          </w:tcPr>
          <w:p>
            <w:r>
              <w:t>D)  Aegean Sea</w:t>
            </w:r>
          </w:p>
        </w:tc>
      </w:tr>
    </w:tbl>
    <w:p>
      <w:r>
        <w:br w:type="page"/>
      </w:r>
    </w:p>
    <w:p>
      <w:pPr>
        <w:pStyle w:val="Heading1"/>
        <w:jc w:val="center"/>
      </w:pPr>
      <w:r>
        <w:t>262)  Which Turkish scientist made the first robot?</w:t>
      </w:r>
    </w:p>
    <w:p/>
    <w:p>
      <w:r/>
    </w:p>
    <w:tbl>
      <w:tblPr>
        <w:tblW w:type="auto" w:w="0"/>
        <w:tblLook w:firstColumn="1" w:firstRow="1" w:lastColumn="0" w:lastRow="0" w:noHBand="0" w:noVBand="1" w:val="04A0"/>
      </w:tblPr>
      <w:tblGrid>
        <w:gridCol w:w="4320"/>
        <w:gridCol w:w="4320"/>
      </w:tblGrid>
      <w:tr>
        <w:tc>
          <w:tcPr>
            <w:tcW w:type="dxa" w:w="4320"/>
          </w:tcPr>
          <w:p>
            <w:r>
              <w:t>A)  Piri Reis</w:t>
            </w:r>
          </w:p>
        </w:tc>
        <w:tc>
          <w:tcPr>
            <w:tcW w:type="dxa" w:w="4320"/>
          </w:tcPr>
          <w:p>
            <w:r>
              <w:t>B)  Farabi</w:t>
            </w:r>
          </w:p>
        </w:tc>
      </w:tr>
      <w:tr>
        <w:tc>
          <w:tcPr>
            <w:tcW w:type="dxa" w:w="4320"/>
          </w:tcPr>
          <w:p>
            <w:r>
              <w:t>C)  El-cezeri</w:t>
            </w:r>
          </w:p>
        </w:tc>
        <w:tc>
          <w:tcPr>
            <w:tcW w:type="dxa" w:w="4320"/>
          </w:tcPr>
          <w:p>
            <w:r>
              <w:t>D)  Avicenna</w:t>
            </w:r>
          </w:p>
        </w:tc>
      </w:tr>
    </w:tbl>
    <w:p>
      <w:r>
        <w:br w:type="page"/>
      </w:r>
    </w:p>
    <w:p>
      <w:pPr>
        <w:pStyle w:val="Heading1"/>
        <w:jc w:val="center"/>
      </w:pPr>
      <w:r>
        <w:t>263)  Mustafa bought a phone for 600 liras. He sold the phone for 800 liras then he bought another phone for about 1000 liras and then he sold it for 1200 liras. How much did he benefit?</w:t>
      </w:r>
    </w:p>
    <w:p/>
    <w:p>
      <w:r/>
    </w:p>
    <w:tbl>
      <w:tblPr>
        <w:tblW w:type="auto" w:w="0"/>
        <w:tblLook w:firstColumn="1" w:firstRow="1" w:lastColumn="0" w:lastRow="0" w:noHBand="0" w:noVBand="1" w:val="04A0"/>
      </w:tblPr>
      <w:tblGrid>
        <w:gridCol w:w="4320"/>
        <w:gridCol w:w="4320"/>
      </w:tblGrid>
      <w:tr>
        <w:tc>
          <w:tcPr>
            <w:tcW w:type="dxa" w:w="4320"/>
          </w:tcPr>
          <w:p>
            <w:r>
              <w:t>A)  200</w:t>
            </w:r>
          </w:p>
        </w:tc>
        <w:tc>
          <w:tcPr>
            <w:tcW w:type="dxa" w:w="4320"/>
          </w:tcPr>
          <w:p>
            <w:r>
              <w:t>B)  300</w:t>
            </w:r>
          </w:p>
        </w:tc>
      </w:tr>
      <w:tr>
        <w:tc>
          <w:tcPr>
            <w:tcW w:type="dxa" w:w="4320"/>
          </w:tcPr>
          <w:p>
            <w:r>
              <w:t>C)  400</w:t>
            </w:r>
          </w:p>
        </w:tc>
        <w:tc>
          <w:tcPr>
            <w:tcW w:type="dxa" w:w="4320"/>
          </w:tcPr>
          <w:p>
            <w:r>
              <w:t>D)  500</w:t>
            </w:r>
          </w:p>
        </w:tc>
      </w:tr>
    </w:tbl>
    <w:p>
      <w:r>
        <w:br w:type="page"/>
      </w:r>
    </w:p>
    <w:p>
      <w:pPr>
        <w:pStyle w:val="Heading1"/>
        <w:jc w:val="center"/>
      </w:pPr>
      <w:r>
        <w:t>264)  What is the famous formula of Albert Einstein?</w:t>
      </w:r>
    </w:p>
    <w:p/>
    <w:p>
      <w:r/>
    </w:p>
    <w:tbl>
      <w:tblPr>
        <w:tblW w:type="auto" w:w="0"/>
        <w:tblLook w:firstColumn="1" w:firstRow="1" w:lastColumn="0" w:lastRow="0" w:noHBand="0" w:noVBand="1" w:val="04A0"/>
      </w:tblPr>
      <w:tblGrid>
        <w:gridCol w:w="4320"/>
        <w:gridCol w:w="4320"/>
      </w:tblGrid>
      <w:tr>
        <w:tc>
          <w:tcPr>
            <w:tcW w:type="dxa" w:w="4320"/>
          </w:tcPr>
          <w:p>
            <w:r>
              <w:t>A)  F = ma or m = F/m</w:t>
            </w:r>
          </w:p>
        </w:tc>
        <w:tc>
          <w:tcPr>
            <w:tcW w:type="dxa" w:w="4320"/>
          </w:tcPr>
          <w:p>
            <w:r>
              <w:t>B)  E = 12mv²</w:t>
            </w:r>
          </w:p>
        </w:tc>
      </w:tr>
      <w:tr>
        <w:tc>
          <w:tcPr>
            <w:tcW w:type="dxa" w:w="4320"/>
          </w:tcPr>
          <w:p>
            <w:r>
              <w:t>C)  P = FA</w:t>
            </w:r>
          </w:p>
        </w:tc>
        <w:tc>
          <w:tcPr>
            <w:tcW w:type="dxa" w:w="4320"/>
          </w:tcPr>
          <w:p>
            <w:r>
              <w:t>D)  E = mc²</w:t>
            </w:r>
          </w:p>
        </w:tc>
      </w:tr>
    </w:tbl>
    <w:p>
      <w:r>
        <w:br w:type="page"/>
      </w:r>
    </w:p>
    <w:p>
      <w:pPr>
        <w:pStyle w:val="Heading1"/>
        <w:jc w:val="center"/>
      </w:pPr>
      <w:r>
        <w:t>265)  Which one is not a Turkish instrument?</w:t>
      </w:r>
    </w:p>
    <w:p/>
    <w:p>
      <w:r/>
    </w:p>
    <w:tbl>
      <w:tblPr>
        <w:tblW w:type="auto" w:w="0"/>
        <w:tblLook w:firstColumn="1" w:firstRow="1" w:lastColumn="0" w:lastRow="0" w:noHBand="0" w:noVBand="1" w:val="04A0"/>
      </w:tblPr>
      <w:tblGrid>
        <w:gridCol w:w="4320"/>
        <w:gridCol w:w="4320"/>
      </w:tblGrid>
      <w:tr>
        <w:tc>
          <w:tcPr>
            <w:tcW w:type="dxa" w:w="4320"/>
          </w:tcPr>
          <w:p>
            <w:r>
              <w:t>A)  Violin</w:t>
            </w:r>
          </w:p>
        </w:tc>
        <w:tc>
          <w:tcPr>
            <w:tcW w:type="dxa" w:w="4320"/>
          </w:tcPr>
          <w:p>
            <w:r>
              <w:t>B)  Ud</w:t>
            </w:r>
          </w:p>
        </w:tc>
      </w:tr>
      <w:tr>
        <w:tc>
          <w:tcPr>
            <w:tcW w:type="dxa" w:w="4320"/>
          </w:tcPr>
          <w:p>
            <w:r>
              <w:t>C)  Kemenche</w:t>
            </w:r>
          </w:p>
        </w:tc>
        <w:tc>
          <w:tcPr>
            <w:tcW w:type="dxa" w:w="4320"/>
          </w:tcPr>
          <w:p>
            <w:r>
              <w:t>D)  Darbuka</w:t>
            </w:r>
          </w:p>
        </w:tc>
      </w:tr>
    </w:tbl>
    <w:p>
      <w:r>
        <w:br w:type="page"/>
      </w:r>
    </w:p>
    <w:p>
      <w:pPr>
        <w:pStyle w:val="Heading1"/>
        <w:jc w:val="center"/>
      </w:pPr>
      <w:r>
        <w:t>266)  Who is the Turkish national archer?</w:t>
      </w:r>
    </w:p>
    <w:p/>
    <w:p>
      <w:r/>
    </w:p>
    <w:tbl>
      <w:tblPr>
        <w:tblW w:type="auto" w:w="0"/>
        <w:tblLook w:firstColumn="1" w:firstRow="1" w:lastColumn="0" w:lastRow="0" w:noHBand="0" w:noVBand="1" w:val="04A0"/>
      </w:tblPr>
      <w:tblGrid>
        <w:gridCol w:w="4320"/>
        <w:gridCol w:w="4320"/>
      </w:tblGrid>
      <w:tr>
        <w:tc>
          <w:tcPr>
            <w:tcW w:type="dxa" w:w="4320"/>
          </w:tcPr>
          <w:p>
            <w:r>
              <w:t>A)  Çağla Büyükbaş</w:t>
            </w:r>
          </w:p>
        </w:tc>
        <w:tc>
          <w:tcPr>
            <w:tcW w:type="dxa" w:w="4320"/>
          </w:tcPr>
          <w:p>
            <w:r>
              <w:t>B)  Öznur Yılmazer</w:t>
            </w:r>
          </w:p>
        </w:tc>
      </w:tr>
      <w:tr>
        <w:tc>
          <w:tcPr>
            <w:tcW w:type="dxa" w:w="4320"/>
          </w:tcPr>
          <w:p>
            <w:r>
              <w:t>C)  Serdar Dursun</w:t>
            </w:r>
          </w:p>
        </w:tc>
        <w:tc>
          <w:tcPr>
            <w:tcW w:type="dxa" w:w="4320"/>
          </w:tcPr>
          <w:p>
            <w:r>
              <w:t>D)  Mete Gazoz</w:t>
            </w:r>
          </w:p>
        </w:tc>
      </w:tr>
    </w:tbl>
    <w:p>
      <w:r>
        <w:br w:type="page"/>
      </w:r>
    </w:p>
    <w:p>
      <w:pPr>
        <w:pStyle w:val="Heading1"/>
        <w:jc w:val="center"/>
      </w:pPr>
      <w:r>
        <w:t>267)  Where did scientist Marie Curie grow up?</w:t>
      </w:r>
    </w:p>
    <w:p/>
    <w:p>
      <w:r/>
    </w:p>
    <w:tbl>
      <w:tblPr>
        <w:tblW w:type="auto" w:w="0"/>
        <w:tblLook w:firstColumn="1" w:firstRow="1" w:lastColumn="0" w:lastRow="0" w:noHBand="0" w:noVBand="1" w:val="04A0"/>
      </w:tblPr>
      <w:tblGrid>
        <w:gridCol w:w="4320"/>
        <w:gridCol w:w="4320"/>
      </w:tblGrid>
      <w:tr>
        <w:tc>
          <w:tcPr>
            <w:tcW w:type="dxa" w:w="4320"/>
          </w:tcPr>
          <w:p>
            <w:r>
              <w:t>A)  In France</w:t>
            </w:r>
          </w:p>
        </w:tc>
        <w:tc>
          <w:tcPr>
            <w:tcW w:type="dxa" w:w="4320"/>
          </w:tcPr>
          <w:p>
            <w:r>
              <w:t>B)  In Poland</w:t>
            </w:r>
          </w:p>
        </w:tc>
      </w:tr>
      <w:tr>
        <w:tc>
          <w:tcPr>
            <w:tcW w:type="dxa" w:w="4320"/>
          </w:tcPr>
          <w:p>
            <w:r>
              <w:t>C)  In Austria</w:t>
            </w:r>
          </w:p>
        </w:tc>
        <w:tc>
          <w:tcPr>
            <w:tcW w:type="dxa" w:w="4320"/>
          </w:tcPr>
          <w:p>
            <w:r>
              <w:t>D)  In England</w:t>
            </w:r>
          </w:p>
        </w:tc>
      </w:tr>
    </w:tbl>
    <w:p>
      <w:r>
        <w:br w:type="page"/>
      </w:r>
    </w:p>
    <w:p>
      <w:pPr>
        <w:pStyle w:val="Heading1"/>
        <w:jc w:val="center"/>
      </w:pPr>
      <w:r>
        <w:t>268)  What does not happen as a result of Earth's movement around the Sun?</w:t>
      </w:r>
    </w:p>
    <w:p/>
    <w:p>
      <w:r/>
    </w:p>
    <w:tbl>
      <w:tblPr>
        <w:tblW w:type="auto" w:w="0"/>
        <w:tblLook w:firstColumn="1" w:firstRow="1" w:lastColumn="0" w:lastRow="0" w:noHBand="0" w:noVBand="1" w:val="04A0"/>
      </w:tblPr>
      <w:tblGrid>
        <w:gridCol w:w="4320"/>
        <w:gridCol w:w="4320"/>
      </w:tblGrid>
      <w:tr>
        <w:tc>
          <w:tcPr>
            <w:tcW w:type="dxa" w:w="4320"/>
          </w:tcPr>
          <w:p>
            <w:r>
              <w:t>A)  Day and night</w:t>
            </w:r>
          </w:p>
        </w:tc>
        <w:tc>
          <w:tcPr>
            <w:tcW w:type="dxa" w:w="4320"/>
          </w:tcPr>
          <w:p>
            <w:r>
              <w:t>B)  Months</w:t>
            </w:r>
          </w:p>
        </w:tc>
      </w:tr>
      <w:tr>
        <w:tc>
          <w:tcPr>
            <w:tcW w:type="dxa" w:w="4320"/>
          </w:tcPr>
          <w:p>
            <w:r>
              <w:t>C)  Years</w:t>
            </w:r>
          </w:p>
        </w:tc>
        <w:tc>
          <w:tcPr>
            <w:tcW w:type="dxa" w:w="4320"/>
          </w:tcPr>
          <w:p>
            <w:r>
              <w:t>D)  Seasons</w:t>
            </w:r>
          </w:p>
        </w:tc>
      </w:tr>
    </w:tbl>
    <w:p>
      <w:r>
        <w:br w:type="page"/>
      </w:r>
    </w:p>
    <w:p>
      <w:pPr>
        <w:pStyle w:val="Heading1"/>
        <w:jc w:val="center"/>
      </w:pPr>
      <w:r>
        <w:t>269)  Who made the painting Girl with a Pearl Earring?</w:t>
      </w:r>
    </w:p>
    <w:p/>
    <w:p>
      <w:r/>
    </w:p>
    <w:tbl>
      <w:tblPr>
        <w:tblW w:type="auto" w:w="0"/>
        <w:tblLook w:firstColumn="1" w:firstRow="1" w:lastColumn="0" w:lastRow="0" w:noHBand="0" w:noVBand="1" w:val="04A0"/>
      </w:tblPr>
      <w:tblGrid>
        <w:gridCol w:w="4320"/>
        <w:gridCol w:w="4320"/>
      </w:tblGrid>
      <w:tr>
        <w:tc>
          <w:tcPr>
            <w:tcW w:type="dxa" w:w="4320"/>
          </w:tcPr>
          <w:p>
            <w:r>
              <w:t>A)  Vincent Van Gogh</w:t>
            </w:r>
          </w:p>
        </w:tc>
        <w:tc>
          <w:tcPr>
            <w:tcW w:type="dxa" w:w="4320"/>
          </w:tcPr>
          <w:p>
            <w:r>
              <w:t>B)  Leonardo da Vinci</w:t>
            </w:r>
          </w:p>
        </w:tc>
      </w:tr>
      <w:tr>
        <w:tc>
          <w:tcPr>
            <w:tcW w:type="dxa" w:w="4320"/>
          </w:tcPr>
          <w:p>
            <w:r>
              <w:t>C)  Johannes Vermeer</w:t>
            </w:r>
          </w:p>
        </w:tc>
        <w:tc>
          <w:tcPr>
            <w:tcW w:type="dxa" w:w="4320"/>
          </w:tcPr>
          <w:p>
            <w:r>
              <w:t>D)  Gustav Klimt</w:t>
            </w:r>
          </w:p>
        </w:tc>
      </w:tr>
    </w:tbl>
    <w:p>
      <w:r>
        <w:br w:type="page"/>
      </w:r>
    </w:p>
    <w:p>
      <w:pPr>
        <w:pStyle w:val="Heading1"/>
        <w:jc w:val="center"/>
      </w:pPr>
      <w:r>
        <w:t>270)  Who played Hafize Ana in the movie Hababam Class?</w:t>
      </w:r>
    </w:p>
    <w:p/>
    <w:p>
      <w:r/>
    </w:p>
    <w:tbl>
      <w:tblPr>
        <w:tblW w:type="auto" w:w="0"/>
        <w:tblLook w:firstColumn="1" w:firstRow="1" w:lastColumn="0" w:lastRow="0" w:noHBand="0" w:noVBand="1" w:val="04A0"/>
      </w:tblPr>
      <w:tblGrid>
        <w:gridCol w:w="4320"/>
        <w:gridCol w:w="4320"/>
      </w:tblGrid>
      <w:tr>
        <w:tc>
          <w:tcPr>
            <w:tcW w:type="dxa" w:w="4320"/>
          </w:tcPr>
          <w:p>
            <w:r>
              <w:t>A)  Sevtap Erdemli</w:t>
            </w:r>
          </w:p>
        </w:tc>
        <w:tc>
          <w:tcPr>
            <w:tcW w:type="dxa" w:w="4320"/>
          </w:tcPr>
          <w:p>
            <w:r>
              <w:t>B)  Ayşen Gruda</w:t>
            </w:r>
          </w:p>
        </w:tc>
      </w:tr>
      <w:tr>
        <w:tc>
          <w:tcPr>
            <w:tcW w:type="dxa" w:w="4320"/>
          </w:tcPr>
          <w:p>
            <w:r>
              <w:t>C)  Semra Özdamar</w:t>
            </w:r>
          </w:p>
        </w:tc>
        <w:tc>
          <w:tcPr>
            <w:tcW w:type="dxa" w:w="4320"/>
          </w:tcPr>
          <w:p>
            <w:r>
              <w:t>D)  Adile Naşit</w:t>
            </w:r>
          </w:p>
        </w:tc>
      </w:tr>
    </w:tbl>
    <w:p>
      <w:r>
        <w:br w:type="page"/>
      </w:r>
    </w:p>
    <w:p>
      <w:pPr>
        <w:pStyle w:val="Heading1"/>
        <w:jc w:val="center"/>
      </w:pPr>
      <w:r>
        <w:t>271)  Which mosque does Mimar Sinan call my masterpiece?</w:t>
      </w:r>
    </w:p>
    <w:p/>
    <w:p>
      <w:r/>
    </w:p>
    <w:tbl>
      <w:tblPr>
        <w:tblW w:type="auto" w:w="0"/>
        <w:tblLook w:firstColumn="1" w:firstRow="1" w:lastColumn="0" w:lastRow="0" w:noHBand="0" w:noVBand="1" w:val="04A0"/>
      </w:tblPr>
      <w:tblGrid>
        <w:gridCol w:w="4320"/>
        <w:gridCol w:w="4320"/>
      </w:tblGrid>
      <w:tr>
        <w:tc>
          <w:tcPr>
            <w:tcW w:type="dxa" w:w="4320"/>
          </w:tcPr>
          <w:p>
            <w:r>
              <w:t>A)  Şemsi Pasha Mosque</w:t>
            </w:r>
          </w:p>
        </w:tc>
        <w:tc>
          <w:tcPr>
            <w:tcW w:type="dxa" w:w="4320"/>
          </w:tcPr>
          <w:p>
            <w:r>
              <w:t>B)  Rüstem Pasha Mosque</w:t>
            </w:r>
          </w:p>
        </w:tc>
      </w:tr>
      <w:tr>
        <w:tc>
          <w:tcPr>
            <w:tcW w:type="dxa" w:w="4320"/>
          </w:tcPr>
          <w:p>
            <w:r>
              <w:t>C)  Selimiye Mosque</w:t>
            </w:r>
          </w:p>
        </w:tc>
        <w:tc>
          <w:tcPr>
            <w:tcW w:type="dxa" w:w="4320"/>
          </w:tcPr>
          <w:p>
            <w:r>
              <w:t>D)  Şehzade Mosque</w:t>
            </w:r>
          </w:p>
        </w:tc>
      </w:tr>
    </w:tbl>
    <w:p>
      <w:r>
        <w:br w:type="page"/>
      </w:r>
    </w:p>
    <w:p>
      <w:pPr>
        <w:pStyle w:val="Heading1"/>
        <w:jc w:val="center"/>
      </w:pPr>
      <w:r>
        <w:t>272)  Which sea is not around Turkey?</w:t>
      </w:r>
    </w:p>
    <w:p/>
    <w:p>
      <w:r/>
    </w:p>
    <w:tbl>
      <w:tblPr>
        <w:tblW w:type="auto" w:w="0"/>
        <w:tblLook w:firstColumn="1" w:firstRow="1" w:lastColumn="0" w:lastRow="0" w:noHBand="0" w:noVBand="1" w:val="04A0"/>
      </w:tblPr>
      <w:tblGrid>
        <w:gridCol w:w="4320"/>
        <w:gridCol w:w="4320"/>
      </w:tblGrid>
      <w:tr>
        <w:tc>
          <w:tcPr>
            <w:tcW w:type="dxa" w:w="4320"/>
          </w:tcPr>
          <w:p>
            <w:r>
              <w:t>A)  Black Sea</w:t>
            </w:r>
          </w:p>
        </w:tc>
        <w:tc>
          <w:tcPr>
            <w:tcW w:type="dxa" w:w="4320"/>
          </w:tcPr>
          <w:p>
            <w:r>
              <w:t>B)  White Sea</w:t>
            </w:r>
          </w:p>
        </w:tc>
      </w:tr>
      <w:tr>
        <w:tc>
          <w:tcPr>
            <w:tcW w:type="dxa" w:w="4320"/>
          </w:tcPr>
          <w:p>
            <w:r>
              <w:t>C)  Mediterranean</w:t>
            </w:r>
          </w:p>
        </w:tc>
        <w:tc>
          <w:tcPr>
            <w:tcW w:type="dxa" w:w="4320"/>
          </w:tcPr>
          <w:p>
            <w:r>
              <w:t>D)  Aegean Sea</w:t>
            </w:r>
          </w:p>
        </w:tc>
      </w:tr>
    </w:tbl>
    <w:p>
      <w:r>
        <w:br w:type="page"/>
      </w:r>
    </w:p>
    <w:p>
      <w:pPr>
        <w:pStyle w:val="Heading1"/>
        <w:jc w:val="center"/>
      </w:pPr>
      <w:r>
        <w:t>273)  Which Turkish scientist made the first robot?</w:t>
      </w:r>
    </w:p>
    <w:p/>
    <w:p>
      <w:r/>
    </w:p>
    <w:tbl>
      <w:tblPr>
        <w:tblW w:type="auto" w:w="0"/>
        <w:tblLook w:firstColumn="1" w:firstRow="1" w:lastColumn="0" w:lastRow="0" w:noHBand="0" w:noVBand="1" w:val="04A0"/>
      </w:tblPr>
      <w:tblGrid>
        <w:gridCol w:w="4320"/>
        <w:gridCol w:w="4320"/>
      </w:tblGrid>
      <w:tr>
        <w:tc>
          <w:tcPr>
            <w:tcW w:type="dxa" w:w="4320"/>
          </w:tcPr>
          <w:p>
            <w:r>
              <w:t>A)  Piri Reis</w:t>
            </w:r>
          </w:p>
        </w:tc>
        <w:tc>
          <w:tcPr>
            <w:tcW w:type="dxa" w:w="4320"/>
          </w:tcPr>
          <w:p>
            <w:r>
              <w:t>B)  Farabi</w:t>
            </w:r>
          </w:p>
        </w:tc>
      </w:tr>
      <w:tr>
        <w:tc>
          <w:tcPr>
            <w:tcW w:type="dxa" w:w="4320"/>
          </w:tcPr>
          <w:p>
            <w:r>
              <w:t>C)  El-cezeri</w:t>
            </w:r>
          </w:p>
        </w:tc>
        <w:tc>
          <w:tcPr>
            <w:tcW w:type="dxa" w:w="4320"/>
          </w:tcPr>
          <w:p>
            <w:r>
              <w:t>D)  Avicenna</w:t>
            </w:r>
          </w:p>
        </w:tc>
      </w:tr>
    </w:tbl>
    <w:p>
      <w:r>
        <w:br w:type="page"/>
      </w:r>
    </w:p>
    <w:p>
      <w:pPr>
        <w:pStyle w:val="Heading1"/>
        <w:jc w:val="center"/>
      </w:pPr>
      <w:r>
        <w:t>274)  Mustafa bought a phone for 600 liras. He sold the phone for 800 liras then he bought another phone for about 1000 liras and then he sold it for 1200 liras. How much did he benefit?</w:t>
      </w:r>
    </w:p>
    <w:p/>
    <w:p>
      <w:r/>
    </w:p>
    <w:tbl>
      <w:tblPr>
        <w:tblW w:type="auto" w:w="0"/>
        <w:tblLook w:firstColumn="1" w:firstRow="1" w:lastColumn="0" w:lastRow="0" w:noHBand="0" w:noVBand="1" w:val="04A0"/>
      </w:tblPr>
      <w:tblGrid>
        <w:gridCol w:w="4320"/>
        <w:gridCol w:w="4320"/>
      </w:tblGrid>
      <w:tr>
        <w:tc>
          <w:tcPr>
            <w:tcW w:type="dxa" w:w="4320"/>
          </w:tcPr>
          <w:p>
            <w:r>
              <w:t>A)  200</w:t>
            </w:r>
          </w:p>
        </w:tc>
        <w:tc>
          <w:tcPr>
            <w:tcW w:type="dxa" w:w="4320"/>
          </w:tcPr>
          <w:p>
            <w:r>
              <w:t>B)  300</w:t>
            </w:r>
          </w:p>
        </w:tc>
      </w:tr>
      <w:tr>
        <w:tc>
          <w:tcPr>
            <w:tcW w:type="dxa" w:w="4320"/>
          </w:tcPr>
          <w:p>
            <w:r>
              <w:t>C)  400</w:t>
            </w:r>
          </w:p>
        </w:tc>
        <w:tc>
          <w:tcPr>
            <w:tcW w:type="dxa" w:w="4320"/>
          </w:tcPr>
          <w:p>
            <w:r>
              <w:t>D)  500</w:t>
            </w:r>
          </w:p>
        </w:tc>
      </w:tr>
    </w:tbl>
    <w:p>
      <w:r>
        <w:br w:type="page"/>
      </w:r>
    </w:p>
    <w:p>
      <w:pPr>
        <w:pStyle w:val="Heading1"/>
        <w:jc w:val="center"/>
      </w:pPr>
      <w:r>
        <w:t>275)  Which one is not a Turkish instrument?</w:t>
      </w:r>
    </w:p>
    <w:p/>
    <w:p>
      <w:r/>
    </w:p>
    <w:tbl>
      <w:tblPr>
        <w:tblW w:type="auto" w:w="0"/>
        <w:tblLook w:firstColumn="1" w:firstRow="1" w:lastColumn="0" w:lastRow="0" w:noHBand="0" w:noVBand="1" w:val="04A0"/>
      </w:tblPr>
      <w:tblGrid>
        <w:gridCol w:w="4320"/>
        <w:gridCol w:w="4320"/>
      </w:tblGrid>
      <w:tr>
        <w:tc>
          <w:tcPr>
            <w:tcW w:type="dxa" w:w="4320"/>
          </w:tcPr>
          <w:p>
            <w:r>
              <w:t>A)  Violin</w:t>
            </w:r>
          </w:p>
        </w:tc>
        <w:tc>
          <w:tcPr>
            <w:tcW w:type="dxa" w:w="4320"/>
          </w:tcPr>
          <w:p>
            <w:r>
              <w:t>B)  Ud</w:t>
            </w:r>
          </w:p>
        </w:tc>
      </w:tr>
      <w:tr>
        <w:tc>
          <w:tcPr>
            <w:tcW w:type="dxa" w:w="4320"/>
          </w:tcPr>
          <w:p>
            <w:r>
              <w:t>C)  Kemenche</w:t>
            </w:r>
          </w:p>
        </w:tc>
        <w:tc>
          <w:tcPr>
            <w:tcW w:type="dxa" w:w="4320"/>
          </w:tcPr>
          <w:p>
            <w:r>
              <w:t>D)  Darbuka</w:t>
            </w:r>
          </w:p>
        </w:tc>
      </w:tr>
    </w:tbl>
    <w:p>
      <w:r>
        <w:br w:type="page"/>
      </w:r>
    </w:p>
    <w:p>
      <w:pPr>
        <w:pStyle w:val="Heading1"/>
        <w:jc w:val="center"/>
      </w:pPr>
      <w:r>
        <w:t>276)  Who is the Turkish national archer?</w:t>
      </w:r>
    </w:p>
    <w:p/>
    <w:p>
      <w:r/>
    </w:p>
    <w:tbl>
      <w:tblPr>
        <w:tblW w:type="auto" w:w="0"/>
        <w:tblLook w:firstColumn="1" w:firstRow="1" w:lastColumn="0" w:lastRow="0" w:noHBand="0" w:noVBand="1" w:val="04A0"/>
      </w:tblPr>
      <w:tblGrid>
        <w:gridCol w:w="4320"/>
        <w:gridCol w:w="4320"/>
      </w:tblGrid>
      <w:tr>
        <w:tc>
          <w:tcPr>
            <w:tcW w:type="dxa" w:w="4320"/>
          </w:tcPr>
          <w:p>
            <w:r>
              <w:t>A)  Çağla Büyükbaş</w:t>
            </w:r>
          </w:p>
        </w:tc>
        <w:tc>
          <w:tcPr>
            <w:tcW w:type="dxa" w:w="4320"/>
          </w:tcPr>
          <w:p>
            <w:r>
              <w:t>B)  Öznur Yılmazer</w:t>
            </w:r>
          </w:p>
        </w:tc>
      </w:tr>
      <w:tr>
        <w:tc>
          <w:tcPr>
            <w:tcW w:type="dxa" w:w="4320"/>
          </w:tcPr>
          <w:p>
            <w:r>
              <w:t>C)  Serdar Dursun</w:t>
            </w:r>
          </w:p>
        </w:tc>
        <w:tc>
          <w:tcPr>
            <w:tcW w:type="dxa" w:w="4320"/>
          </w:tcPr>
          <w:p>
            <w:r>
              <w:t>D)  Mete Gazoz</w:t>
            </w:r>
          </w:p>
        </w:tc>
      </w:tr>
    </w:tbl>
    <w:p>
      <w:r>
        <w:br w:type="page"/>
      </w:r>
    </w:p>
    <w:p>
      <w:pPr>
        <w:pStyle w:val="Heading1"/>
        <w:jc w:val="center"/>
      </w:pPr>
      <w:r>
        <w:t>277)  Where did scientist Marie Curie grow up?</w:t>
      </w:r>
    </w:p>
    <w:p/>
    <w:p>
      <w:r/>
    </w:p>
    <w:tbl>
      <w:tblPr>
        <w:tblW w:type="auto" w:w="0"/>
        <w:tblLook w:firstColumn="1" w:firstRow="1" w:lastColumn="0" w:lastRow="0" w:noHBand="0" w:noVBand="1" w:val="04A0"/>
      </w:tblPr>
      <w:tblGrid>
        <w:gridCol w:w="4320"/>
        <w:gridCol w:w="4320"/>
      </w:tblGrid>
      <w:tr>
        <w:tc>
          <w:tcPr>
            <w:tcW w:type="dxa" w:w="4320"/>
          </w:tcPr>
          <w:p>
            <w:r>
              <w:t>A)  In France</w:t>
            </w:r>
          </w:p>
        </w:tc>
        <w:tc>
          <w:tcPr>
            <w:tcW w:type="dxa" w:w="4320"/>
          </w:tcPr>
          <w:p>
            <w:r>
              <w:t>B)  In Poland</w:t>
            </w:r>
          </w:p>
        </w:tc>
      </w:tr>
      <w:tr>
        <w:tc>
          <w:tcPr>
            <w:tcW w:type="dxa" w:w="4320"/>
          </w:tcPr>
          <w:p>
            <w:r>
              <w:t>C)  In Austria</w:t>
            </w:r>
          </w:p>
        </w:tc>
        <w:tc>
          <w:tcPr>
            <w:tcW w:type="dxa" w:w="4320"/>
          </w:tcPr>
          <w:p>
            <w:r>
              <w:t>D)  In England</w:t>
            </w:r>
          </w:p>
        </w:tc>
      </w:tr>
    </w:tbl>
    <w:p>
      <w:r>
        <w:br w:type="page"/>
      </w:r>
    </w:p>
    <w:p>
      <w:pPr>
        <w:pStyle w:val="Heading1"/>
        <w:jc w:val="center"/>
      </w:pPr>
      <w:r>
        <w:t>278)  Who made the painting The Girl with a Pearl Earring?</w:t>
      </w:r>
    </w:p>
    <w:p/>
    <w:p>
      <w:r/>
    </w:p>
    <w:tbl>
      <w:tblPr>
        <w:tblW w:type="auto" w:w="0"/>
        <w:tblLook w:firstColumn="1" w:firstRow="1" w:lastColumn="0" w:lastRow="0" w:noHBand="0" w:noVBand="1" w:val="04A0"/>
      </w:tblPr>
      <w:tblGrid>
        <w:gridCol w:w="4320"/>
        <w:gridCol w:w="4320"/>
      </w:tblGrid>
      <w:tr>
        <w:tc>
          <w:tcPr>
            <w:tcW w:type="dxa" w:w="4320"/>
          </w:tcPr>
          <w:p>
            <w:r>
              <w:t>A)  Vincent Van Gogh</w:t>
            </w:r>
          </w:p>
        </w:tc>
        <w:tc>
          <w:tcPr>
            <w:tcW w:type="dxa" w:w="4320"/>
          </w:tcPr>
          <w:p>
            <w:r>
              <w:t>B)  Leonardo da Vinci</w:t>
            </w:r>
          </w:p>
        </w:tc>
      </w:tr>
      <w:tr>
        <w:tc>
          <w:tcPr>
            <w:tcW w:type="dxa" w:w="4320"/>
          </w:tcPr>
          <w:p>
            <w:r>
              <w:t>C)  Johannes Vermeer</w:t>
            </w:r>
          </w:p>
        </w:tc>
        <w:tc>
          <w:tcPr>
            <w:tcW w:type="dxa" w:w="4320"/>
          </w:tcPr>
          <w:p>
            <w:r>
              <w:t>D)  Gustav Klimt</w:t>
            </w:r>
          </w:p>
        </w:tc>
      </w:tr>
    </w:tbl>
    <w:p>
      <w:r>
        <w:br w:type="page"/>
      </w:r>
    </w:p>
    <w:p>
      <w:pPr>
        <w:pStyle w:val="Heading1"/>
        <w:jc w:val="center"/>
      </w:pPr>
      <w:r>
        <w:t>279)  Which mosque does Mimar Sinan call my masterpiece?</w:t>
      </w:r>
    </w:p>
    <w:p/>
    <w:p>
      <w:r/>
    </w:p>
    <w:tbl>
      <w:tblPr>
        <w:tblW w:type="auto" w:w="0"/>
        <w:tblLook w:firstColumn="1" w:firstRow="1" w:lastColumn="0" w:lastRow="0" w:noHBand="0" w:noVBand="1" w:val="04A0"/>
      </w:tblPr>
      <w:tblGrid>
        <w:gridCol w:w="4320"/>
        <w:gridCol w:w="4320"/>
      </w:tblGrid>
      <w:tr>
        <w:tc>
          <w:tcPr>
            <w:tcW w:type="dxa" w:w="4320"/>
          </w:tcPr>
          <w:p>
            <w:r>
              <w:t>A)  Şemsi Pasha Mosque</w:t>
            </w:r>
          </w:p>
        </w:tc>
        <w:tc>
          <w:tcPr>
            <w:tcW w:type="dxa" w:w="4320"/>
          </w:tcPr>
          <w:p>
            <w:r>
              <w:t>B)  Rüstem Pasha Mosque</w:t>
            </w:r>
          </w:p>
        </w:tc>
      </w:tr>
      <w:tr>
        <w:tc>
          <w:tcPr>
            <w:tcW w:type="dxa" w:w="4320"/>
          </w:tcPr>
          <w:p>
            <w:r>
              <w:t>C)  Selimiye Mosque</w:t>
            </w:r>
          </w:p>
        </w:tc>
        <w:tc>
          <w:tcPr>
            <w:tcW w:type="dxa" w:w="4320"/>
          </w:tcPr>
          <w:p>
            <w:r>
              <w:t>D)  Şehzade Mosque</w:t>
            </w:r>
          </w:p>
        </w:tc>
      </w:tr>
    </w:tbl>
    <w:p>
      <w:r>
        <w:br w:type="page"/>
      </w:r>
    </w:p>
    <w:p>
      <w:pPr>
        <w:pStyle w:val="Heading1"/>
        <w:jc w:val="center"/>
      </w:pPr>
      <w:r>
        <w:t>280)  Which mosque does Mimar Sinan call my masterpiece?</w:t>
      </w:r>
    </w:p>
    <w:p/>
    <w:p>
      <w:r/>
    </w:p>
    <w:tbl>
      <w:tblPr>
        <w:tblW w:type="auto" w:w="0"/>
        <w:tblLook w:firstColumn="1" w:firstRow="1" w:lastColumn="0" w:lastRow="0" w:noHBand="0" w:noVBand="1" w:val="04A0"/>
      </w:tblPr>
      <w:tblGrid>
        <w:gridCol w:w="4320"/>
        <w:gridCol w:w="4320"/>
      </w:tblGrid>
      <w:tr>
        <w:tc>
          <w:tcPr>
            <w:tcW w:type="dxa" w:w="4320"/>
          </w:tcPr>
          <w:p>
            <w:r>
              <w:t>A)  Şemsi Pasha Mosque</w:t>
            </w:r>
          </w:p>
        </w:tc>
        <w:tc>
          <w:tcPr>
            <w:tcW w:type="dxa" w:w="4320"/>
          </w:tcPr>
          <w:p>
            <w:r>
              <w:t>B)  Rüstem Pasha Mosque</w:t>
            </w:r>
          </w:p>
        </w:tc>
      </w:tr>
      <w:tr>
        <w:tc>
          <w:tcPr>
            <w:tcW w:type="dxa" w:w="4320"/>
          </w:tcPr>
          <w:p>
            <w:r>
              <w:t>C)  Selimiye Mosque</w:t>
            </w:r>
          </w:p>
        </w:tc>
        <w:tc>
          <w:tcPr>
            <w:tcW w:type="dxa" w:w="4320"/>
          </w:tcPr>
          <w:p>
            <w:r>
              <w:t>D)  Şehzade Mosque</w:t>
            </w:r>
          </w:p>
        </w:tc>
      </w:tr>
    </w:tbl>
    <w:p>
      <w:r>
        <w:br w:type="page"/>
      </w:r>
    </w:p>
    <w:p>
      <w:pPr>
        <w:pStyle w:val="Heading1"/>
        <w:jc w:val="center"/>
      </w:pPr>
      <w:r>
        <w:t>281)  Who played Hafize Ana in the movie Hababam Class?</w:t>
      </w:r>
    </w:p>
    <w:p/>
    <w:p>
      <w:r/>
    </w:p>
    <w:tbl>
      <w:tblPr>
        <w:tblW w:type="auto" w:w="0"/>
        <w:tblLook w:firstColumn="1" w:firstRow="1" w:lastColumn="0" w:lastRow="0" w:noHBand="0" w:noVBand="1" w:val="04A0"/>
      </w:tblPr>
      <w:tblGrid>
        <w:gridCol w:w="4320"/>
        <w:gridCol w:w="4320"/>
      </w:tblGrid>
      <w:tr>
        <w:tc>
          <w:tcPr>
            <w:tcW w:type="dxa" w:w="4320"/>
          </w:tcPr>
          <w:p>
            <w:r>
              <w:t>A)  Sevtap Erdemli</w:t>
            </w:r>
          </w:p>
        </w:tc>
        <w:tc>
          <w:tcPr>
            <w:tcW w:type="dxa" w:w="4320"/>
          </w:tcPr>
          <w:p>
            <w:r>
              <w:t>B)  Ayşen Gruda</w:t>
            </w:r>
          </w:p>
        </w:tc>
      </w:tr>
      <w:tr>
        <w:tc>
          <w:tcPr>
            <w:tcW w:type="dxa" w:w="4320"/>
          </w:tcPr>
          <w:p>
            <w:r>
              <w:t>C)  Semra Özdamar</w:t>
            </w:r>
          </w:p>
        </w:tc>
        <w:tc>
          <w:tcPr>
            <w:tcW w:type="dxa" w:w="4320"/>
          </w:tcPr>
          <w:p>
            <w:r>
              <w:t>D)  Adile Naşit</w:t>
            </w:r>
          </w:p>
        </w:tc>
      </w:tr>
    </w:tbl>
    <w:p>
      <w:r>
        <w:br w:type="page"/>
      </w:r>
    </w:p>
    <w:p>
      <w:pPr>
        <w:pStyle w:val="Heading1"/>
        <w:jc w:val="center"/>
      </w:pPr>
      <w:r>
        <w:t>282)  What does not happen as a result of Earth's movement around the Sun?</w:t>
      </w:r>
    </w:p>
    <w:p/>
    <w:p>
      <w:r/>
    </w:p>
    <w:tbl>
      <w:tblPr>
        <w:tblW w:type="auto" w:w="0"/>
        <w:tblLook w:firstColumn="1" w:firstRow="1" w:lastColumn="0" w:lastRow="0" w:noHBand="0" w:noVBand="1" w:val="04A0"/>
      </w:tblPr>
      <w:tblGrid>
        <w:gridCol w:w="4320"/>
        <w:gridCol w:w="4320"/>
      </w:tblGrid>
      <w:tr>
        <w:tc>
          <w:tcPr>
            <w:tcW w:type="dxa" w:w="4320"/>
          </w:tcPr>
          <w:p>
            <w:r>
              <w:t>A)  Day and night</w:t>
            </w:r>
          </w:p>
        </w:tc>
        <w:tc>
          <w:tcPr>
            <w:tcW w:type="dxa" w:w="4320"/>
          </w:tcPr>
          <w:p>
            <w:r>
              <w:t>B)  Months</w:t>
            </w:r>
          </w:p>
        </w:tc>
      </w:tr>
      <w:tr>
        <w:tc>
          <w:tcPr>
            <w:tcW w:type="dxa" w:w="4320"/>
          </w:tcPr>
          <w:p>
            <w:r>
              <w:t>C)  Years</w:t>
            </w:r>
          </w:p>
        </w:tc>
        <w:tc>
          <w:tcPr>
            <w:tcW w:type="dxa" w:w="4320"/>
          </w:tcPr>
          <w:p>
            <w:r>
              <w:t>D)  Seasons</w:t>
            </w:r>
          </w:p>
        </w:tc>
      </w:tr>
    </w:tbl>
    <w:p>
      <w:r>
        <w:br w:type="page"/>
      </w:r>
    </w:p>
    <w:p>
      <w:pPr>
        <w:pStyle w:val="Heading1"/>
        <w:jc w:val="center"/>
      </w:pPr>
      <w:r>
        <w:t>283)  Who is Leonardo da Vinci?</w:t>
      </w:r>
    </w:p>
    <w:p/>
    <w:p>
      <w:r/>
    </w:p>
    <w:tbl>
      <w:tblPr>
        <w:tblW w:type="auto" w:w="0"/>
        <w:tblLook w:firstColumn="1" w:firstRow="1" w:lastColumn="0" w:lastRow="0" w:noHBand="0" w:noVBand="1" w:val="04A0"/>
      </w:tblPr>
      <w:tblGrid>
        <w:gridCol w:w="4320"/>
        <w:gridCol w:w="4320"/>
      </w:tblGrid>
      <w:tr>
        <w:tc>
          <w:tcPr>
            <w:tcW w:type="dxa" w:w="4320"/>
          </w:tcPr>
          <w:p>
            <w:r>
              <w:t>A)  Football Player</w:t>
            </w:r>
          </w:p>
        </w:tc>
        <w:tc>
          <w:tcPr>
            <w:tcW w:type="dxa" w:w="4320"/>
          </w:tcPr>
          <w:p>
            <w:r>
              <w:t>B)  Musician</w:t>
            </w:r>
          </w:p>
        </w:tc>
      </w:tr>
      <w:tr>
        <w:tc>
          <w:tcPr>
            <w:tcW w:type="dxa" w:w="4320"/>
          </w:tcPr>
          <w:p>
            <w:r>
              <w:t>C)  Goalkeeper</w:t>
            </w:r>
          </w:p>
        </w:tc>
        <w:tc>
          <w:tcPr>
            <w:tcW w:type="dxa" w:w="4320"/>
          </w:tcPr>
          <w:p>
            <w:r>
              <w:t>D)  Judge</w:t>
            </w:r>
          </w:p>
        </w:tc>
      </w:tr>
    </w:tbl>
    <w:p>
      <w:r>
        <w:br w:type="page"/>
      </w:r>
    </w:p>
    <w:p>
      <w:pPr>
        <w:pStyle w:val="Heading1"/>
        <w:jc w:val="center"/>
      </w:pPr>
      <w:r>
        <w:t>284)  When did the Wolverine movie come out?</w:t>
      </w:r>
    </w:p>
    <w:p/>
    <w:p>
      <w:r/>
    </w:p>
    <w:tbl>
      <w:tblPr>
        <w:tblW w:type="auto" w:w="0"/>
        <w:tblLook w:firstColumn="1" w:firstRow="1" w:lastColumn="0" w:lastRow="0" w:noHBand="0" w:noVBand="1" w:val="04A0"/>
      </w:tblPr>
      <w:tblGrid>
        <w:gridCol w:w="4320"/>
        <w:gridCol w:w="4320"/>
      </w:tblGrid>
      <w:tr>
        <w:tc>
          <w:tcPr>
            <w:tcW w:type="dxa" w:w="4320"/>
          </w:tcPr>
          <w:p>
            <w:r>
              <w:t>A)  20-Jul-10</w:t>
            </w:r>
          </w:p>
        </w:tc>
        <w:tc>
          <w:tcPr>
            <w:tcW w:type="dxa" w:w="4320"/>
          </w:tcPr>
          <w:p>
            <w:r>
              <w:t>B)  25-Jul-13</w:t>
            </w:r>
          </w:p>
        </w:tc>
      </w:tr>
      <w:tr>
        <w:tc>
          <w:tcPr>
            <w:tcW w:type="dxa" w:w="4320"/>
          </w:tcPr>
          <w:p>
            <w:r>
              <w:t>C)  10-May-11</w:t>
            </w:r>
          </w:p>
        </w:tc>
        <w:tc>
          <w:tcPr>
            <w:tcW w:type="dxa" w:w="4320"/>
          </w:tcPr>
          <w:p>
            <w:r>
              <w:t>D)  21-Mar-15</w:t>
            </w:r>
          </w:p>
        </w:tc>
      </w:tr>
    </w:tbl>
    <w:p>
      <w:r>
        <w:br w:type="page"/>
      </w:r>
    </w:p>
    <w:p>
      <w:pPr>
        <w:pStyle w:val="Heading1"/>
        <w:jc w:val="center"/>
      </w:pPr>
      <w:r>
        <w:t>285)  What is Adamantium?</w:t>
      </w:r>
    </w:p>
    <w:p/>
    <w:p>
      <w:r/>
    </w:p>
    <w:tbl>
      <w:tblPr>
        <w:tblW w:type="auto" w:w="0"/>
        <w:tblLook w:firstColumn="1" w:firstRow="1" w:lastColumn="0" w:lastRow="0" w:noHBand="0" w:noVBand="1" w:val="04A0"/>
      </w:tblPr>
      <w:tblGrid>
        <w:gridCol w:w="4320"/>
        <w:gridCol w:w="4320"/>
      </w:tblGrid>
      <w:tr>
        <w:tc>
          <w:tcPr>
            <w:tcW w:type="dxa" w:w="4320"/>
          </w:tcPr>
          <w:p>
            <w:r>
              <w:t>A)  Metal</w:t>
            </w:r>
          </w:p>
        </w:tc>
        <w:tc>
          <w:tcPr>
            <w:tcW w:type="dxa" w:w="4320"/>
          </w:tcPr>
          <w:p>
            <w:r>
              <w:t>B)  Iron</w:t>
            </w:r>
          </w:p>
        </w:tc>
      </w:tr>
      <w:tr>
        <w:tc>
          <w:tcPr>
            <w:tcW w:type="dxa" w:w="4320"/>
          </w:tcPr>
          <w:p>
            <w:r>
              <w:t>C)  Stone</w:t>
            </w:r>
          </w:p>
        </w:tc>
        <w:tc>
          <w:tcPr>
            <w:tcW w:type="dxa" w:w="4320"/>
          </w:tcPr>
          <w:p>
            <w:r>
              <w:t>D)  Nail</w:t>
            </w:r>
          </w:p>
        </w:tc>
      </w:tr>
    </w:tbl>
    <w:p>
      <w:r>
        <w:br w:type="page"/>
      </w:r>
    </w:p>
    <w:p>
      <w:pPr>
        <w:pStyle w:val="Heading1"/>
        <w:jc w:val="center"/>
      </w:pPr>
      <w:r>
        <w:t>286)  How many goals does Messi have in 2020?</w:t>
      </w:r>
    </w:p>
    <w:p/>
    <w:p>
      <w:r/>
    </w:p>
    <w:tbl>
      <w:tblPr>
        <w:tblW w:type="auto" w:w="0"/>
        <w:tblLook w:firstColumn="1" w:firstRow="1" w:lastColumn="0" w:lastRow="0" w:noHBand="0" w:noVBand="1" w:val="04A0"/>
      </w:tblPr>
      <w:tblGrid>
        <w:gridCol w:w="4320"/>
        <w:gridCol w:w="4320"/>
      </w:tblGrid>
      <w:tr>
        <w:tc>
          <w:tcPr>
            <w:tcW w:type="dxa" w:w="4320"/>
          </w:tcPr>
          <w:p>
            <w:r>
              <w:t>A)  250</w:t>
            </w:r>
          </w:p>
        </w:tc>
        <w:tc>
          <w:tcPr>
            <w:tcW w:type="dxa" w:w="4320"/>
          </w:tcPr>
          <w:p>
            <w:r>
              <w:t>B)  190</w:t>
            </w:r>
          </w:p>
        </w:tc>
      </w:tr>
      <w:tr>
        <w:tc>
          <w:tcPr>
            <w:tcW w:type="dxa" w:w="4320"/>
          </w:tcPr>
          <w:p>
            <w:r>
              <w:t>C)  290</w:t>
            </w:r>
          </w:p>
        </w:tc>
        <w:tc>
          <w:tcPr>
            <w:tcW w:type="dxa" w:w="4320"/>
          </w:tcPr>
          <w:p>
            <w:r>
              <w:t>D)  301</w:t>
            </w:r>
          </w:p>
        </w:tc>
      </w:tr>
    </w:tbl>
    <w:p>
      <w:r>
        <w:br w:type="page"/>
      </w:r>
    </w:p>
    <w:p>
      <w:pPr>
        <w:pStyle w:val="Heading1"/>
        <w:jc w:val="center"/>
      </w:pPr>
      <w:r>
        <w:t>287)  When was USSR established?</w:t>
      </w:r>
    </w:p>
    <w:p/>
    <w:p>
      <w:r/>
    </w:p>
    <w:tbl>
      <w:tblPr>
        <w:tblW w:type="auto" w:w="0"/>
        <w:tblLook w:firstColumn="1" w:firstRow="1" w:lastColumn="0" w:lastRow="0" w:noHBand="0" w:noVBand="1" w:val="04A0"/>
      </w:tblPr>
      <w:tblGrid>
        <w:gridCol w:w="4320"/>
        <w:gridCol w:w="4320"/>
      </w:tblGrid>
      <w:tr>
        <w:tc>
          <w:tcPr>
            <w:tcW w:type="dxa" w:w="4320"/>
          </w:tcPr>
          <w:p>
            <w:r>
              <w:t>A)  30-Dec-22</w:t>
            </w:r>
          </w:p>
        </w:tc>
        <w:tc>
          <w:tcPr>
            <w:tcW w:type="dxa" w:w="4320"/>
          </w:tcPr>
          <w:p>
            <w:r>
              <w:t>B)  18-Oct-91</w:t>
            </w:r>
          </w:p>
        </w:tc>
      </w:tr>
      <w:tr>
        <w:tc>
          <w:tcPr>
            <w:tcW w:type="dxa" w:w="4320"/>
          </w:tcPr>
          <w:p>
            <w:r>
              <w:t>C)  29-Oct-23</w:t>
            </w:r>
          </w:p>
        </w:tc>
        <w:tc>
          <w:tcPr>
            <w:tcW w:type="dxa" w:w="4320"/>
          </w:tcPr>
          <w:p>
            <w:r>
              <w:t>D)  28-May-18</w:t>
            </w:r>
          </w:p>
        </w:tc>
      </w:tr>
    </w:tbl>
    <w:p>
      <w:r>
        <w:br w:type="page"/>
      </w:r>
    </w:p>
    <w:p>
      <w:pPr>
        <w:pStyle w:val="Heading1"/>
        <w:jc w:val="center"/>
      </w:pPr>
      <w:r>
        <w:t>288)  Which is not a city that became a province in 1995?</w:t>
      </w:r>
    </w:p>
    <w:p/>
    <w:p>
      <w:r/>
    </w:p>
    <w:tbl>
      <w:tblPr>
        <w:tblW w:type="auto" w:w="0"/>
        <w:tblLook w:firstColumn="1" w:firstRow="1" w:lastColumn="0" w:lastRow="0" w:noHBand="0" w:noVBand="1" w:val="04A0"/>
      </w:tblPr>
      <w:tblGrid>
        <w:gridCol w:w="4320"/>
        <w:gridCol w:w="4320"/>
      </w:tblGrid>
      <w:tr>
        <w:tc>
          <w:tcPr>
            <w:tcW w:type="dxa" w:w="4320"/>
          </w:tcPr>
          <w:p>
            <w:r>
              <w:t>A)  Osmaniye</w:t>
            </w:r>
          </w:p>
        </w:tc>
        <w:tc>
          <w:tcPr>
            <w:tcW w:type="dxa" w:w="4320"/>
          </w:tcPr>
          <w:p>
            <w:r>
              <w:t>B)  Yalova</w:t>
            </w:r>
          </w:p>
        </w:tc>
      </w:tr>
      <w:tr>
        <w:tc>
          <w:tcPr>
            <w:tcW w:type="dxa" w:w="4320"/>
          </w:tcPr>
          <w:p>
            <w:r>
              <w:t>C)  Karabük</w:t>
            </w:r>
          </w:p>
        </w:tc>
        <w:tc>
          <w:tcPr>
            <w:tcW w:type="dxa" w:w="4320"/>
          </w:tcPr>
          <w:p>
            <w:r>
              <w:t>D)  Report</w:t>
            </w:r>
          </w:p>
        </w:tc>
      </w:tr>
    </w:tbl>
    <w:p>
      <w:r>
        <w:br w:type="page"/>
      </w:r>
    </w:p>
    <w:p>
      <w:pPr>
        <w:pStyle w:val="Heading1"/>
        <w:jc w:val="center"/>
      </w:pPr>
      <w:r>
        <w:t>289)  What is the name yola yolace İstanbul the section of land along the secretary?</w:t>
      </w:r>
    </w:p>
    <w:p/>
    <w:p>
      <w:r/>
    </w:p>
    <w:tbl>
      <w:tblPr>
        <w:tblW w:type="auto" w:w="0"/>
        <w:tblLook w:firstColumn="1" w:firstRow="1" w:lastColumn="0" w:lastRow="0" w:noHBand="0" w:noVBand="1" w:val="04A0"/>
      </w:tblPr>
      <w:tblGrid>
        <w:gridCol w:w="4320"/>
        <w:gridCol w:w="4320"/>
      </w:tblGrid>
      <w:tr>
        <w:tc>
          <w:tcPr>
            <w:tcW w:type="dxa" w:w="4320"/>
          </w:tcPr>
          <w:p>
            <w:r>
              <w:t>A)  West</w:t>
            </w:r>
          </w:p>
        </w:tc>
        <w:tc>
          <w:tcPr>
            <w:tcW w:type="dxa" w:w="4320"/>
          </w:tcPr>
          <w:p>
            <w:r>
              <w:t>B)  Coast</w:t>
            </w:r>
          </w:p>
        </w:tc>
      </w:tr>
      <w:tr>
        <w:tc>
          <w:tcPr>
            <w:tcW w:type="dxa" w:w="4320"/>
          </w:tcPr>
          <w:p>
            <w:r>
              <w:t>C)  Edge</w:t>
            </w:r>
          </w:p>
        </w:tc>
        <w:tc>
          <w:tcPr>
            <w:tcW w:type="dxa" w:w="4320"/>
          </w:tcPr>
          <w:p>
            <w:r>
              <w:t>D)  Gulf</w:t>
            </w:r>
          </w:p>
        </w:tc>
      </w:tr>
    </w:tbl>
    <w:p>
      <w:r>
        <w:br w:type="page"/>
      </w:r>
    </w:p>
    <w:p>
      <w:pPr>
        <w:pStyle w:val="Heading1"/>
        <w:jc w:val="center"/>
      </w:pPr>
      <w:r>
        <w:t>290)  What is the natural border between Europe and Asia?</w:t>
      </w:r>
    </w:p>
    <w:p/>
    <w:p>
      <w:r/>
    </w:p>
    <w:tbl>
      <w:tblPr>
        <w:tblW w:type="auto" w:w="0"/>
        <w:tblLook w:firstColumn="1" w:firstRow="1" w:lastColumn="0" w:lastRow="0" w:noHBand="0" w:noVBand="1" w:val="04A0"/>
      </w:tblPr>
      <w:tblGrid>
        <w:gridCol w:w="4320"/>
        <w:gridCol w:w="4320"/>
      </w:tblGrid>
      <w:tr>
        <w:tc>
          <w:tcPr>
            <w:tcW w:type="dxa" w:w="4320"/>
          </w:tcPr>
          <w:p>
            <w:r>
              <w:t>A)  Andes Mountain</w:t>
            </w:r>
          </w:p>
        </w:tc>
        <w:tc>
          <w:tcPr>
            <w:tcW w:type="dxa" w:w="4320"/>
          </w:tcPr>
          <w:p>
            <w:r>
              <w:t>B)  Alps</w:t>
            </w:r>
          </w:p>
        </w:tc>
      </w:tr>
      <w:tr>
        <w:tc>
          <w:tcPr>
            <w:tcW w:type="dxa" w:w="4320"/>
          </w:tcPr>
          <w:p>
            <w:r>
              <w:t>C)  Himalayas</w:t>
            </w:r>
          </w:p>
        </w:tc>
        <w:tc>
          <w:tcPr>
            <w:tcW w:type="dxa" w:w="4320"/>
          </w:tcPr>
          <w:p>
            <w:r>
              <w:t>D)  Ural Mountains</w:t>
            </w:r>
          </w:p>
        </w:tc>
      </w:tr>
    </w:tbl>
    <w:p>
      <w:r>
        <w:br w:type="page"/>
      </w:r>
    </w:p>
    <w:p>
      <w:pPr>
        <w:pStyle w:val="Heading1"/>
        <w:jc w:val="center"/>
      </w:pPr>
      <w:r>
        <w:t>291)  What is the first prime number after 19?</w:t>
      </w:r>
    </w:p>
    <w:p/>
    <w:p>
      <w:r/>
    </w:p>
    <w:tbl>
      <w:tblPr>
        <w:tblW w:type="auto" w:w="0"/>
        <w:tblLook w:firstColumn="1" w:firstRow="1" w:lastColumn="0" w:lastRow="0" w:noHBand="0" w:noVBand="1" w:val="04A0"/>
      </w:tblPr>
      <w:tblGrid>
        <w:gridCol w:w="4320"/>
        <w:gridCol w:w="4320"/>
      </w:tblGrid>
      <w:tr>
        <w:tc>
          <w:tcPr>
            <w:tcW w:type="dxa" w:w="4320"/>
          </w:tcPr>
          <w:p>
            <w:r>
              <w:t>A)  21</w:t>
            </w:r>
          </w:p>
        </w:tc>
        <w:tc>
          <w:tcPr>
            <w:tcW w:type="dxa" w:w="4320"/>
          </w:tcPr>
          <w:p>
            <w:r>
              <w:t>B)  23</w:t>
            </w:r>
          </w:p>
        </w:tc>
      </w:tr>
      <w:tr>
        <w:tc>
          <w:tcPr>
            <w:tcW w:type="dxa" w:w="4320"/>
          </w:tcPr>
          <w:p>
            <w:r>
              <w:t>C)  20</w:t>
            </w:r>
          </w:p>
        </w:tc>
        <w:tc>
          <w:tcPr>
            <w:tcW w:type="dxa" w:w="4320"/>
          </w:tcPr>
          <w:p>
            <w:r>
              <w:t>D)  22</w:t>
            </w:r>
          </w:p>
        </w:tc>
      </w:tr>
    </w:tbl>
    <w:p>
      <w:r>
        <w:br w:type="page"/>
      </w:r>
    </w:p>
    <w:p>
      <w:pPr>
        <w:pStyle w:val="Heading1"/>
        <w:jc w:val="center"/>
      </w:pPr>
      <w:r>
        <w:t>292)  What is the name of the Bullfighting area in Spain?</w:t>
      </w:r>
    </w:p>
    <w:p/>
    <w:p>
      <w:r/>
    </w:p>
    <w:tbl>
      <w:tblPr>
        <w:tblW w:type="auto" w:w="0"/>
        <w:tblLook w:firstColumn="1" w:firstRow="1" w:lastColumn="0" w:lastRow="0" w:noHBand="0" w:noVBand="1" w:val="04A0"/>
      </w:tblPr>
      <w:tblGrid>
        <w:gridCol w:w="4320"/>
        <w:gridCol w:w="4320"/>
      </w:tblGrid>
      <w:tr>
        <w:tc>
          <w:tcPr>
            <w:tcW w:type="dxa" w:w="4320"/>
          </w:tcPr>
          <w:p>
            <w:r>
              <w:t>A)  El Toro</w:t>
            </w:r>
          </w:p>
        </w:tc>
        <w:tc>
          <w:tcPr>
            <w:tcW w:type="dxa" w:w="4320"/>
          </w:tcPr>
          <w:p>
            <w:r>
              <w:t>B)  Colosseum</w:t>
            </w:r>
          </w:p>
        </w:tc>
      </w:tr>
      <w:tr>
        <w:tc>
          <w:tcPr>
            <w:tcW w:type="dxa" w:w="4320"/>
          </w:tcPr>
          <w:p>
            <w:r>
              <w:t>C)  Arena</w:t>
            </w:r>
          </w:p>
        </w:tc>
        <w:tc>
          <w:tcPr>
            <w:tcW w:type="dxa" w:w="4320"/>
          </w:tcPr>
          <w:p>
            <w:r>
              <w:t>D)  Matador</w:t>
            </w:r>
          </w:p>
        </w:tc>
      </w:tr>
    </w:tbl>
    <w:p>
      <w:r>
        <w:br w:type="page"/>
      </w:r>
    </w:p>
    <w:p>
      <w:pPr>
        <w:pStyle w:val="Heading1"/>
        <w:jc w:val="center"/>
      </w:pPr>
      <w:r>
        <w:t>293)  Which is not a European country?</w:t>
      </w:r>
    </w:p>
    <w:p/>
    <w:p>
      <w:r/>
    </w:p>
    <w:tbl>
      <w:tblPr>
        <w:tblW w:type="auto" w:w="0"/>
        <w:tblLook w:firstColumn="1" w:firstRow="1" w:lastColumn="0" w:lastRow="0" w:noHBand="0" w:noVBand="1" w:val="04A0"/>
      </w:tblPr>
      <w:tblGrid>
        <w:gridCol w:w="4320"/>
        <w:gridCol w:w="4320"/>
      </w:tblGrid>
      <w:tr>
        <w:tc>
          <w:tcPr>
            <w:tcW w:type="dxa" w:w="4320"/>
          </w:tcPr>
          <w:p>
            <w:r>
              <w:t>A)  Estonia</w:t>
            </w:r>
          </w:p>
        </w:tc>
        <w:tc>
          <w:tcPr>
            <w:tcW w:type="dxa" w:w="4320"/>
          </w:tcPr>
          <w:p>
            <w:r>
              <w:t>B)  Lithuania</w:t>
            </w:r>
          </w:p>
        </w:tc>
      </w:tr>
      <w:tr>
        <w:tc>
          <w:tcPr>
            <w:tcW w:type="dxa" w:w="4320"/>
          </w:tcPr>
          <w:p>
            <w:r>
              <w:t>C)  Nepal</w:t>
            </w:r>
          </w:p>
        </w:tc>
        <w:tc>
          <w:tcPr>
            <w:tcW w:type="dxa" w:w="4320"/>
          </w:tcPr>
          <w:p>
            <w:r>
              <w:t>D)  Latvia</w:t>
            </w:r>
          </w:p>
        </w:tc>
      </w:tr>
    </w:tbl>
    <w:p>
      <w:r>
        <w:br w:type="page"/>
      </w:r>
    </w:p>
    <w:p>
      <w:pPr>
        <w:pStyle w:val="Heading1"/>
        <w:jc w:val="center"/>
      </w:pPr>
      <w:r>
        <w:t>294)  Which mathematical unit is more appropriate to express the length of ants?</w:t>
      </w:r>
    </w:p>
    <w:p/>
    <w:p>
      <w:r/>
    </w:p>
    <w:tbl>
      <w:tblPr>
        <w:tblW w:type="auto" w:w="0"/>
        <w:tblLook w:firstColumn="1" w:firstRow="1" w:lastColumn="0" w:lastRow="0" w:noHBand="0" w:noVBand="1" w:val="04A0"/>
      </w:tblPr>
      <w:tblGrid>
        <w:gridCol w:w="4320"/>
        <w:gridCol w:w="4320"/>
      </w:tblGrid>
      <w:tr>
        <w:tc>
          <w:tcPr>
            <w:tcW w:type="dxa" w:w="4320"/>
          </w:tcPr>
          <w:p>
            <w:r>
              <w:t>A)  M</w:t>
            </w:r>
          </w:p>
        </w:tc>
        <w:tc>
          <w:tcPr>
            <w:tcW w:type="dxa" w:w="4320"/>
          </w:tcPr>
          <w:p>
            <w:r>
              <w:t>B)  Km</w:t>
            </w:r>
          </w:p>
        </w:tc>
      </w:tr>
      <w:tr>
        <w:tc>
          <w:tcPr>
            <w:tcW w:type="dxa" w:w="4320"/>
          </w:tcPr>
          <w:p>
            <w:r>
              <w:t>C)  Mm</w:t>
            </w:r>
          </w:p>
        </w:tc>
        <w:tc>
          <w:tcPr>
            <w:tcW w:type="dxa" w:w="4320"/>
          </w:tcPr>
          <w:p>
            <w:r>
              <w:t>D)  Dm</w:t>
            </w:r>
          </w:p>
        </w:tc>
      </w:tr>
    </w:tbl>
    <w:p>
      <w:r>
        <w:br w:type="page"/>
      </w:r>
    </w:p>
    <w:p>
      <w:pPr>
        <w:pStyle w:val="Heading1"/>
        <w:jc w:val="center"/>
      </w:pPr>
      <w:r>
        <w:t>295)  Which of the following is a representative of the New Wave Cha Nouvelle Vague in Cinema?</w:t>
      </w:r>
    </w:p>
    <w:p/>
    <w:p>
      <w:r/>
    </w:p>
    <w:tbl>
      <w:tblPr>
        <w:tblW w:type="auto" w:w="0"/>
        <w:tblLook w:firstColumn="1" w:firstRow="1" w:lastColumn="0" w:lastRow="0" w:noHBand="0" w:noVBand="1" w:val="04A0"/>
      </w:tblPr>
      <w:tblGrid>
        <w:gridCol w:w="4320"/>
        <w:gridCol w:w="4320"/>
      </w:tblGrid>
      <w:tr>
        <w:tc>
          <w:tcPr>
            <w:tcW w:type="dxa" w:w="4320"/>
          </w:tcPr>
          <w:p>
            <w:r>
              <w:t>A)  Jean-Luc Godard</w:t>
            </w:r>
          </w:p>
        </w:tc>
        <w:tc>
          <w:tcPr>
            <w:tcW w:type="dxa" w:w="4320"/>
          </w:tcPr>
          <w:p>
            <w:r>
              <w:t>B)  Steven Spielberg</w:t>
            </w:r>
          </w:p>
        </w:tc>
      </w:tr>
      <w:tr>
        <w:tc>
          <w:tcPr>
            <w:tcW w:type="dxa" w:w="4320"/>
          </w:tcPr>
          <w:p>
            <w:r>
              <w:t>C)  James Cameron</w:t>
            </w:r>
          </w:p>
        </w:tc>
        <w:tc>
          <w:tcPr>
            <w:tcW w:type="dxa" w:w="4320"/>
          </w:tcPr>
          <w:p>
            <w:r>
              <w:t>D)  Quentin Tarantino</w:t>
            </w:r>
          </w:p>
        </w:tc>
      </w:tr>
    </w:tbl>
    <w:p>
      <w:r>
        <w:br w:type="page"/>
      </w:r>
    </w:p>
    <w:p>
      <w:pPr>
        <w:pStyle w:val="Heading1"/>
        <w:jc w:val="center"/>
      </w:pPr>
      <w:r>
        <w:t>296)  Which feature of an element identifies its atom number?</w:t>
      </w:r>
    </w:p>
    <w:p/>
    <w:p>
      <w:r/>
    </w:p>
    <w:tbl>
      <w:tblPr>
        <w:tblW w:type="auto" w:w="0"/>
        <w:tblLook w:firstColumn="1" w:firstRow="1" w:lastColumn="0" w:lastRow="0" w:noHBand="0" w:noVBand="1" w:val="04A0"/>
      </w:tblPr>
      <w:tblGrid>
        <w:gridCol w:w="4320"/>
        <w:gridCol w:w="4320"/>
      </w:tblGrid>
      <w:tr>
        <w:tc>
          <w:tcPr>
            <w:tcW w:type="dxa" w:w="4320"/>
          </w:tcPr>
          <w:p>
            <w:r>
              <w:t>A)  Number of protons</w:t>
            </w:r>
          </w:p>
        </w:tc>
        <w:tc>
          <w:tcPr>
            <w:tcW w:type="dxa" w:w="4320"/>
          </w:tcPr>
          <w:p>
            <w:r>
              <w:t>B)  Mass number</w:t>
            </w:r>
          </w:p>
        </w:tc>
      </w:tr>
      <w:tr>
        <w:tc>
          <w:tcPr>
            <w:tcW w:type="dxa" w:w="4320"/>
          </w:tcPr>
          <w:p>
            <w:r>
              <w:t>C)  Number of electrons</w:t>
            </w:r>
          </w:p>
        </w:tc>
        <w:tc>
          <w:tcPr>
            <w:tcW w:type="dxa" w:w="4320"/>
          </w:tcPr>
          <w:p>
            <w:r>
              <w:t>D)  Number of neutrons</w:t>
            </w:r>
          </w:p>
        </w:tc>
      </w:tr>
    </w:tbl>
    <w:p>
      <w:r>
        <w:br w:type="page"/>
      </w:r>
    </w:p>
    <w:p>
      <w:pPr>
        <w:pStyle w:val="Heading1"/>
        <w:jc w:val="center"/>
      </w:pPr>
      <w:r>
        <w:t>297)  Which word do Muslims say after they consume food or drink?</w:t>
      </w:r>
    </w:p>
    <w:p/>
    <w:p>
      <w:r/>
    </w:p>
    <w:tbl>
      <w:tblPr>
        <w:tblW w:type="auto" w:w="0"/>
        <w:tblLook w:firstColumn="1" w:firstRow="1" w:lastColumn="0" w:lastRow="0" w:noHBand="0" w:noVBand="1" w:val="04A0"/>
      </w:tblPr>
      <w:tblGrid>
        <w:gridCol w:w="4320"/>
        <w:gridCol w:w="4320"/>
      </w:tblGrid>
      <w:tr>
        <w:tc>
          <w:tcPr>
            <w:tcW w:type="dxa" w:w="4320"/>
          </w:tcPr>
          <w:p>
            <w:r>
              <w:t>A)  MashaAllah</w:t>
            </w:r>
          </w:p>
        </w:tc>
        <w:tc>
          <w:tcPr>
            <w:tcW w:type="dxa" w:w="4320"/>
          </w:tcPr>
          <w:p>
            <w:r>
              <w:t>B)  Inshallah</w:t>
            </w:r>
          </w:p>
        </w:tc>
      </w:tr>
      <w:tr>
        <w:tc>
          <w:tcPr>
            <w:tcW w:type="dxa" w:w="4320"/>
          </w:tcPr>
          <w:p>
            <w:r>
              <w:t>C)  Alhamdulillah</w:t>
            </w:r>
          </w:p>
        </w:tc>
        <w:tc>
          <w:tcPr>
            <w:tcW w:type="dxa" w:w="4320"/>
          </w:tcPr>
          <w:p>
            <w:r>
              <w:t>D)  Allahu Akbar</w:t>
            </w:r>
          </w:p>
        </w:tc>
      </w:tr>
    </w:tbl>
    <w:p>
      <w:r>
        <w:br w:type="page"/>
      </w:r>
    </w:p>
    <w:p>
      <w:pPr>
        <w:pStyle w:val="Heading1"/>
        <w:jc w:val="center"/>
      </w:pPr>
      <w:r>
        <w:t>298)  Who is the 8th president of Turkey?</w:t>
      </w:r>
    </w:p>
    <w:p/>
    <w:p>
      <w:r/>
    </w:p>
    <w:tbl>
      <w:tblPr>
        <w:tblW w:type="auto" w:w="0"/>
        <w:tblLook w:firstColumn="1" w:firstRow="1" w:lastColumn="0" w:lastRow="0" w:noHBand="0" w:noVBand="1" w:val="04A0"/>
      </w:tblPr>
      <w:tblGrid>
        <w:gridCol w:w="4320"/>
        <w:gridCol w:w="4320"/>
      </w:tblGrid>
      <w:tr>
        <w:tc>
          <w:tcPr>
            <w:tcW w:type="dxa" w:w="4320"/>
          </w:tcPr>
          <w:p>
            <w:r>
              <w:t>A)  Cevdet Sunay</w:t>
            </w:r>
          </w:p>
        </w:tc>
        <w:tc>
          <w:tcPr>
            <w:tcW w:type="dxa" w:w="4320"/>
          </w:tcPr>
          <w:p>
            <w:r>
              <w:t>B)  Tekin Arıburun</w:t>
            </w:r>
          </w:p>
        </w:tc>
      </w:tr>
      <w:tr>
        <w:tc>
          <w:tcPr>
            <w:tcW w:type="dxa" w:w="4320"/>
          </w:tcPr>
          <w:p>
            <w:r>
              <w:t>C)  Turgut Özal</w:t>
            </w:r>
          </w:p>
        </w:tc>
        <w:tc>
          <w:tcPr>
            <w:tcW w:type="dxa" w:w="4320"/>
          </w:tcPr>
          <w:p>
            <w:r>
              <w:t>D)  Kenan Evren</w:t>
            </w:r>
          </w:p>
        </w:tc>
      </w:tr>
    </w:tbl>
    <w:p>
      <w:r>
        <w:br w:type="page"/>
      </w:r>
    </w:p>
    <w:p>
      <w:pPr>
        <w:pStyle w:val="Heading1"/>
        <w:jc w:val="center"/>
      </w:pPr>
      <w:r>
        <w:t>299)  Who invented the internet?</w:t>
      </w:r>
    </w:p>
    <w:p/>
    <w:p>
      <w:r/>
    </w:p>
    <w:tbl>
      <w:tblPr>
        <w:tblW w:type="auto" w:w="0"/>
        <w:tblLook w:firstColumn="1" w:firstRow="1" w:lastColumn="0" w:lastRow="0" w:noHBand="0" w:noVBand="1" w:val="04A0"/>
      </w:tblPr>
      <w:tblGrid>
        <w:gridCol w:w="4320"/>
        <w:gridCol w:w="4320"/>
      </w:tblGrid>
      <w:tr>
        <w:tc>
          <w:tcPr>
            <w:tcW w:type="dxa" w:w="4320"/>
          </w:tcPr>
          <w:p>
            <w:r>
              <w:t>A)  Lev Landau</w:t>
            </w:r>
          </w:p>
        </w:tc>
        <w:tc>
          <w:tcPr>
            <w:tcW w:type="dxa" w:w="4320"/>
          </w:tcPr>
          <w:p>
            <w:r>
              <w:t>B)  Tim Berners-Lee and Vinton Cerf</w:t>
            </w:r>
          </w:p>
        </w:tc>
      </w:tr>
      <w:tr>
        <w:tc>
          <w:tcPr>
            <w:tcW w:type="dxa" w:w="4320"/>
          </w:tcPr>
          <w:p>
            <w:r>
              <w:t>C)  Nikola Tesla</w:t>
            </w:r>
          </w:p>
        </w:tc>
        <w:tc>
          <w:tcPr>
            <w:tcW w:type="dxa" w:w="4320"/>
          </w:tcPr>
          <w:p>
            <w:r>
              <w:t>D)  Bob Kahn and Vinton Cerf</w:t>
            </w:r>
          </w:p>
        </w:tc>
      </w:tr>
    </w:tbl>
    <w:p>
      <w:r>
        <w:br w:type="page"/>
      </w:r>
    </w:p>
    <w:p>
      <w:pPr>
        <w:pStyle w:val="Heading1"/>
        <w:jc w:val="center"/>
      </w:pPr>
      <w:r>
        <w:t>300)  Who started the reform?</w:t>
      </w:r>
    </w:p>
    <w:p/>
    <w:p>
      <w:r/>
    </w:p>
    <w:tbl>
      <w:tblPr>
        <w:tblW w:type="auto" w:w="0"/>
        <w:tblLook w:firstColumn="1" w:firstRow="1" w:lastColumn="0" w:lastRow="0" w:noHBand="0" w:noVBand="1" w:val="04A0"/>
      </w:tblPr>
      <w:tblGrid>
        <w:gridCol w:w="4320"/>
        <w:gridCol w:w="4320"/>
      </w:tblGrid>
      <w:tr>
        <w:tc>
          <w:tcPr>
            <w:tcW w:type="dxa" w:w="4320"/>
          </w:tcPr>
          <w:p>
            <w:r>
              <w:t>A)  Winston Churchill</w:t>
            </w:r>
          </w:p>
        </w:tc>
        <w:tc>
          <w:tcPr>
            <w:tcW w:type="dxa" w:w="4320"/>
          </w:tcPr>
          <w:p>
            <w:r>
              <w:t>B)  William James</w:t>
            </w:r>
          </w:p>
        </w:tc>
      </w:tr>
      <w:tr>
        <w:tc>
          <w:tcPr>
            <w:tcW w:type="dxa" w:w="4320"/>
          </w:tcPr>
          <w:p>
            <w:r>
              <w:t>C)  Martin Luther</w:t>
            </w:r>
          </w:p>
        </w:tc>
        <w:tc>
          <w:tcPr>
            <w:tcW w:type="dxa" w:w="4320"/>
          </w:tcPr>
          <w:p>
            <w:r>
              <w:t>D)  Martin Luther King Jr.</w:t>
            </w:r>
          </w:p>
        </w:tc>
      </w:tr>
    </w:tbl>
    <w:p>
      <w:r>
        <w:br w:type="page"/>
      </w:r>
    </w:p>
    <w:p>
      <w:pPr>
        <w:pStyle w:val="Heading1"/>
        <w:jc w:val="center"/>
      </w:pPr>
      <w:r>
        <w:t>301)  Who wrote the anthem of Izmir?</w:t>
      </w:r>
    </w:p>
    <w:p/>
    <w:p>
      <w:r/>
    </w:p>
    <w:tbl>
      <w:tblPr>
        <w:tblW w:type="auto" w:w="0"/>
        <w:tblLook w:firstColumn="1" w:firstRow="1" w:lastColumn="0" w:lastRow="0" w:noHBand="0" w:noVBand="1" w:val="04A0"/>
      </w:tblPr>
      <w:tblGrid>
        <w:gridCol w:w="4320"/>
        <w:gridCol w:w="4320"/>
      </w:tblGrid>
      <w:tr>
        <w:tc>
          <w:tcPr>
            <w:tcW w:type="dxa" w:w="4320"/>
          </w:tcPr>
          <w:p>
            <w:r>
              <w:t>A)  Mehmet Akif Ersoy</w:t>
            </w:r>
          </w:p>
        </w:tc>
        <w:tc>
          <w:tcPr>
            <w:tcW w:type="dxa" w:w="4320"/>
          </w:tcPr>
          <w:p>
            <w:r>
              <w:t>B)  Hüseyin Nihal Atsız</w:t>
            </w:r>
          </w:p>
        </w:tc>
      </w:tr>
      <w:tr>
        <w:tc>
          <w:tcPr>
            <w:tcW w:type="dxa" w:w="4320"/>
          </w:tcPr>
          <w:p>
            <w:r>
              <w:t>C)  Kurt Striegler</w:t>
            </w:r>
          </w:p>
        </w:tc>
        <w:tc>
          <w:tcPr>
            <w:tcW w:type="dxa" w:w="4320"/>
          </w:tcPr>
          <w:p>
            <w:r>
              <w:t>D)  Mustafa Nermi</w:t>
            </w:r>
          </w:p>
        </w:tc>
      </w:tr>
    </w:tbl>
    <w:p>
      <w:r>
        <w:br w:type="page"/>
      </w:r>
    </w:p>
    <w:p>
      <w:pPr>
        <w:pStyle w:val="Heading1"/>
        <w:jc w:val="center"/>
      </w:pPr>
      <w:r>
        <w:t>302)  Which is the only mammal that can fly?</w:t>
      </w:r>
    </w:p>
    <w:p/>
    <w:p>
      <w:r/>
    </w:p>
    <w:tbl>
      <w:tblPr>
        <w:tblW w:type="auto" w:w="0"/>
        <w:tblLook w:firstColumn="1" w:firstRow="1" w:lastColumn="0" w:lastRow="0" w:noHBand="0" w:noVBand="1" w:val="04A0"/>
      </w:tblPr>
      <w:tblGrid>
        <w:gridCol w:w="4320"/>
        <w:gridCol w:w="4320"/>
      </w:tblGrid>
      <w:tr>
        <w:tc>
          <w:tcPr>
            <w:tcW w:type="dxa" w:w="4320"/>
          </w:tcPr>
          <w:p>
            <w:r>
              <w:t>A)  Bat</w:t>
            </w:r>
          </w:p>
        </w:tc>
        <w:tc>
          <w:tcPr>
            <w:tcW w:type="dxa" w:w="4320"/>
          </w:tcPr>
          <w:p>
            <w:r>
              <w:t>B)  Ostrich</w:t>
            </w:r>
          </w:p>
        </w:tc>
      </w:tr>
      <w:tr>
        <w:tc>
          <w:tcPr>
            <w:tcW w:type="dxa" w:w="4320"/>
          </w:tcPr>
          <w:p>
            <w:r>
              <w:t>C)  Chicken</w:t>
            </w:r>
          </w:p>
        </w:tc>
        <w:tc>
          <w:tcPr>
            <w:tcW w:type="dxa" w:w="4320"/>
          </w:tcPr>
          <w:p>
            <w:r>
              <w:t>D)  Dodo bird</w:t>
            </w:r>
          </w:p>
        </w:tc>
      </w:tr>
    </w:tbl>
    <w:p>
      <w:r>
        <w:br w:type="page"/>
      </w:r>
    </w:p>
    <w:p>
      <w:pPr>
        <w:pStyle w:val="Heading1"/>
        <w:jc w:val="center"/>
      </w:pPr>
      <w:r>
        <w:t>303)  Which is the world's largest lake?</w:t>
      </w:r>
    </w:p>
    <w:p/>
    <w:p>
      <w:r/>
    </w:p>
    <w:tbl>
      <w:tblPr>
        <w:tblW w:type="auto" w:w="0"/>
        <w:tblLook w:firstColumn="1" w:firstRow="1" w:lastColumn="0" w:lastRow="0" w:noHBand="0" w:noVBand="1" w:val="04A0"/>
      </w:tblPr>
      <w:tblGrid>
        <w:gridCol w:w="4320"/>
        <w:gridCol w:w="4320"/>
      </w:tblGrid>
      <w:tr>
        <w:tc>
          <w:tcPr>
            <w:tcW w:type="dxa" w:w="4320"/>
          </w:tcPr>
          <w:p>
            <w:r>
              <w:t>A)  Black Sea</w:t>
            </w:r>
          </w:p>
        </w:tc>
        <w:tc>
          <w:tcPr>
            <w:tcW w:type="dxa" w:w="4320"/>
          </w:tcPr>
          <w:p>
            <w:r>
              <w:t>B)  Caspian Sea</w:t>
            </w:r>
          </w:p>
        </w:tc>
      </w:tr>
      <w:tr>
        <w:tc>
          <w:tcPr>
            <w:tcW w:type="dxa" w:w="4320"/>
          </w:tcPr>
          <w:p>
            <w:r>
              <w:t>C)  Van Lake</w:t>
            </w:r>
          </w:p>
        </w:tc>
        <w:tc>
          <w:tcPr>
            <w:tcW w:type="dxa" w:w="4320"/>
          </w:tcPr>
          <w:p>
            <w:r>
              <w:t>D)  Crater Lake</w:t>
            </w:r>
          </w:p>
        </w:tc>
      </w:tr>
    </w:tbl>
    <w:p>
      <w:r>
        <w:br w:type="page"/>
      </w:r>
    </w:p>
    <w:p>
      <w:pPr>
        <w:pStyle w:val="Heading1"/>
        <w:jc w:val="center"/>
      </w:pPr>
      <w:r>
        <w:t>304)  Who is the second founder of the Ottoman Empire?</w:t>
      </w:r>
    </w:p>
    <w:p/>
    <w:p>
      <w:r/>
    </w:p>
    <w:tbl>
      <w:tblPr>
        <w:tblW w:type="auto" w:w="0"/>
        <w:tblLook w:firstColumn="1" w:firstRow="1" w:lastColumn="0" w:lastRow="0" w:noHBand="0" w:noVBand="1" w:val="04A0"/>
      </w:tblPr>
      <w:tblGrid>
        <w:gridCol w:w="4320"/>
        <w:gridCol w:w="4320"/>
      </w:tblGrid>
      <w:tr>
        <w:tc>
          <w:tcPr>
            <w:tcW w:type="dxa" w:w="4320"/>
          </w:tcPr>
          <w:p>
            <w:r>
              <w:t>A)  Yavuz Sultan Selim</w:t>
            </w:r>
          </w:p>
        </w:tc>
        <w:tc>
          <w:tcPr>
            <w:tcW w:type="dxa" w:w="4320"/>
          </w:tcPr>
          <w:p>
            <w:r>
              <w:t>B)  Mehmet Çelebi</w:t>
            </w:r>
          </w:p>
        </w:tc>
      </w:tr>
      <w:tr>
        <w:tc>
          <w:tcPr>
            <w:tcW w:type="dxa" w:w="4320"/>
          </w:tcPr>
          <w:p>
            <w:r>
              <w:t>C)  1.Osman Gazi</w:t>
            </w:r>
          </w:p>
        </w:tc>
        <w:tc>
          <w:tcPr>
            <w:tcW w:type="dxa" w:w="4320"/>
          </w:tcPr>
          <w:p>
            <w:r>
              <w:t>D)  Ali Kuşçu</w:t>
            </w:r>
          </w:p>
        </w:tc>
      </w:tr>
    </w:tbl>
    <w:p>
      <w:r>
        <w:br w:type="page"/>
      </w:r>
    </w:p>
    <w:p>
      <w:pPr>
        <w:pStyle w:val="Heading1"/>
        <w:jc w:val="center"/>
      </w:pPr>
      <w:r>
        <w:t>305)  Where did Xeqani Şirvani die?</w:t>
      </w:r>
    </w:p>
    <w:p/>
    <w:p>
      <w:r/>
    </w:p>
    <w:tbl>
      <w:tblPr>
        <w:tblW w:type="auto" w:w="0"/>
        <w:tblLook w:firstColumn="1" w:firstRow="1" w:lastColumn="0" w:lastRow="0" w:noHBand="0" w:noVBand="1" w:val="04A0"/>
      </w:tblPr>
      <w:tblGrid>
        <w:gridCol w:w="4320"/>
        <w:gridCol w:w="4320"/>
      </w:tblGrid>
      <w:tr>
        <w:tc>
          <w:tcPr>
            <w:tcW w:type="dxa" w:w="4320"/>
          </w:tcPr>
          <w:p>
            <w:r>
              <w:t>A)  Şamaxı</w:t>
            </w:r>
          </w:p>
        </w:tc>
        <w:tc>
          <w:tcPr>
            <w:tcW w:type="dxa" w:w="4320"/>
          </w:tcPr>
          <w:p>
            <w:r>
              <w:t>B)  Təbriz</w:t>
            </w:r>
          </w:p>
        </w:tc>
      </w:tr>
      <w:tr>
        <w:tc>
          <w:tcPr>
            <w:tcW w:type="dxa" w:w="4320"/>
          </w:tcPr>
          <w:p>
            <w:r>
              <w:t>C)  Bakı</w:t>
            </w:r>
          </w:p>
        </w:tc>
        <w:tc>
          <w:tcPr>
            <w:tcW w:type="dxa" w:w="4320"/>
          </w:tcPr>
          <w:p>
            <w:r>
              <w:t>D)  Naxçıvan</w:t>
            </w:r>
          </w:p>
        </w:tc>
      </w:tr>
    </w:tbl>
    <w:p>
      <w:r>
        <w:br w:type="page"/>
      </w:r>
    </w:p>
    <w:p>
      <w:pPr>
        <w:pStyle w:val="Heading1"/>
        <w:jc w:val="center"/>
      </w:pPr>
      <w:r>
        <w:t>306)  How many Ballon d'Or has Lionel Messi won in 2021?</w:t>
      </w:r>
    </w:p>
    <w:p/>
    <w:p>
      <w:r/>
    </w:p>
    <w:tbl>
      <w:tblPr>
        <w:tblW w:type="auto" w:w="0"/>
        <w:tblLook w:firstColumn="1" w:firstRow="1" w:lastColumn="0" w:lastRow="0" w:noHBand="0" w:noVBand="1" w:val="04A0"/>
      </w:tblPr>
      <w:tblGrid>
        <w:gridCol w:w="4320"/>
        <w:gridCol w:w="4320"/>
      </w:tblGrid>
      <w:tr>
        <w:tc>
          <w:tcPr>
            <w:tcW w:type="dxa" w:w="4320"/>
          </w:tcPr>
          <w:p>
            <w:r>
              <w:t>A)  6</w:t>
            </w:r>
          </w:p>
        </w:tc>
        <w:tc>
          <w:tcPr>
            <w:tcW w:type="dxa" w:w="4320"/>
          </w:tcPr>
          <w:p>
            <w:r>
              <w:t>B)  7</w:t>
            </w:r>
          </w:p>
        </w:tc>
      </w:tr>
      <w:tr>
        <w:tc>
          <w:tcPr>
            <w:tcW w:type="dxa" w:w="4320"/>
          </w:tcPr>
          <w:p>
            <w:r>
              <w:t>C)  5</w:t>
            </w:r>
          </w:p>
        </w:tc>
        <w:tc>
          <w:tcPr>
            <w:tcW w:type="dxa" w:w="4320"/>
          </w:tcPr>
          <w:p>
            <w:r>
              <w:t>D)  8</w:t>
            </w:r>
          </w:p>
        </w:tc>
      </w:tr>
    </w:tbl>
    <w:p>
      <w:r>
        <w:br w:type="page"/>
      </w:r>
    </w:p>
    <w:p>
      <w:pPr>
        <w:pStyle w:val="Heading1"/>
        <w:jc w:val="center"/>
      </w:pPr>
      <w:r>
        <w:t>307)  When did Christopher Columbus discover America?</w:t>
      </w:r>
    </w:p>
    <w:p/>
    <w:p>
      <w:r/>
    </w:p>
    <w:tbl>
      <w:tblPr>
        <w:tblW w:type="auto" w:w="0"/>
        <w:tblLook w:firstColumn="1" w:firstRow="1" w:lastColumn="0" w:lastRow="0" w:noHBand="0" w:noVBand="1" w:val="04A0"/>
      </w:tblPr>
      <w:tblGrid>
        <w:gridCol w:w="4320"/>
        <w:gridCol w:w="4320"/>
      </w:tblGrid>
      <w:tr>
        <w:tc>
          <w:tcPr>
            <w:tcW w:type="dxa" w:w="4320"/>
          </w:tcPr>
          <w:p>
            <w:r>
              <w:t>A)  December 9 1420</w:t>
            </w:r>
          </w:p>
        </w:tc>
        <w:tc>
          <w:tcPr>
            <w:tcW w:type="dxa" w:w="4320"/>
          </w:tcPr>
          <w:p>
            <w:r>
              <w:t>B)  August 5 1120</w:t>
            </w:r>
          </w:p>
        </w:tc>
      </w:tr>
      <w:tr>
        <w:tc>
          <w:tcPr>
            <w:tcW w:type="dxa" w:w="4320"/>
          </w:tcPr>
          <w:p>
            <w:r>
              <w:t>C)  November 8 1480</w:t>
            </w:r>
          </w:p>
        </w:tc>
        <w:tc>
          <w:tcPr>
            <w:tcW w:type="dxa" w:w="4320"/>
          </w:tcPr>
          <w:p>
            <w:r>
              <w:t>D)  October 12 1492</w:t>
            </w:r>
          </w:p>
        </w:tc>
      </w:tr>
    </w:tbl>
    <w:p>
      <w:r>
        <w:br w:type="page"/>
      </w:r>
    </w:p>
    <w:p>
      <w:pPr>
        <w:pStyle w:val="Heading1"/>
        <w:jc w:val="center"/>
      </w:pPr>
      <w:r>
        <w:t>308)  Who is Rowan Atkinson?</w:t>
      </w:r>
    </w:p>
    <w:p/>
    <w:p>
      <w:r/>
    </w:p>
    <w:tbl>
      <w:tblPr>
        <w:tblW w:type="auto" w:w="0"/>
        <w:tblLook w:firstColumn="1" w:firstRow="1" w:lastColumn="0" w:lastRow="0" w:noHBand="0" w:noVBand="1" w:val="04A0"/>
      </w:tblPr>
      <w:tblGrid>
        <w:gridCol w:w="4320"/>
        <w:gridCol w:w="4320"/>
      </w:tblGrid>
      <w:tr>
        <w:tc>
          <w:tcPr>
            <w:tcW w:type="dxa" w:w="4320"/>
          </w:tcPr>
          <w:p>
            <w:r>
              <w:t>A)  Comedian actor</w:t>
            </w:r>
          </w:p>
        </w:tc>
        <w:tc>
          <w:tcPr>
            <w:tcW w:type="dxa" w:w="4320"/>
          </w:tcPr>
          <w:p>
            <w:r>
              <w:t>B)  Artist</w:t>
            </w:r>
          </w:p>
        </w:tc>
      </w:tr>
      <w:tr>
        <w:tc>
          <w:tcPr>
            <w:tcW w:type="dxa" w:w="4320"/>
          </w:tcPr>
          <w:p>
            <w:r>
              <w:t>C)  Drama actor</w:t>
            </w:r>
          </w:p>
        </w:tc>
        <w:tc>
          <w:tcPr>
            <w:tcW w:type="dxa" w:w="4320"/>
          </w:tcPr>
          <w:p>
            <w:r>
              <w:t>D)  Musician</w:t>
            </w:r>
          </w:p>
        </w:tc>
      </w:tr>
    </w:tbl>
    <w:p>
      <w:r>
        <w:br w:type="page"/>
      </w:r>
    </w:p>
    <w:p>
      <w:pPr>
        <w:pStyle w:val="Heading1"/>
        <w:jc w:val="center"/>
      </w:pPr>
      <w:r>
        <w:t>309)  When was Tesla Inc. established?</w:t>
      </w:r>
    </w:p>
    <w:p/>
    <w:p>
      <w:r/>
    </w:p>
    <w:tbl>
      <w:tblPr>
        <w:tblW w:type="auto" w:w="0"/>
        <w:tblLook w:firstColumn="1" w:firstRow="1" w:lastColumn="0" w:lastRow="0" w:noHBand="0" w:noVBand="1" w:val="04A0"/>
      </w:tblPr>
      <w:tblGrid>
        <w:gridCol w:w="4320"/>
        <w:gridCol w:w="4320"/>
      </w:tblGrid>
      <w:tr>
        <w:tc>
          <w:tcPr>
            <w:tcW w:type="dxa" w:w="4320"/>
          </w:tcPr>
          <w:p>
            <w:r>
              <w:t>A)  In 2008</w:t>
            </w:r>
          </w:p>
        </w:tc>
        <w:tc>
          <w:tcPr>
            <w:tcW w:type="dxa" w:w="4320"/>
          </w:tcPr>
          <w:p>
            <w:r>
              <w:t>B)  In 2001</w:t>
            </w:r>
          </w:p>
        </w:tc>
      </w:tr>
      <w:tr>
        <w:tc>
          <w:tcPr>
            <w:tcW w:type="dxa" w:w="4320"/>
          </w:tcPr>
          <w:p>
            <w:r>
              <w:t>C)  In 2003</w:t>
            </w:r>
          </w:p>
        </w:tc>
        <w:tc>
          <w:tcPr>
            <w:tcW w:type="dxa" w:w="4320"/>
          </w:tcPr>
          <w:p>
            <w:r>
              <w:t>D)  In 2002</w:t>
            </w:r>
          </w:p>
        </w:tc>
      </w:tr>
    </w:tbl>
    <w:p>
      <w:r>
        <w:br w:type="page"/>
      </w:r>
    </w:p>
    <w:p>
      <w:pPr>
        <w:pStyle w:val="Heading1"/>
        <w:jc w:val="center"/>
      </w:pPr>
      <w:r>
        <w:t>310)  When did Aziz Sancar receive the Nobel Prize?</w:t>
      </w:r>
    </w:p>
    <w:p/>
    <w:p>
      <w:r/>
    </w:p>
    <w:tbl>
      <w:tblPr>
        <w:tblW w:type="auto" w:w="0"/>
        <w:tblLook w:firstColumn="1" w:firstRow="1" w:lastColumn="0" w:lastRow="0" w:noHBand="0" w:noVBand="1" w:val="04A0"/>
      </w:tblPr>
      <w:tblGrid>
        <w:gridCol w:w="4320"/>
        <w:gridCol w:w="4320"/>
      </w:tblGrid>
      <w:tr>
        <w:tc>
          <w:tcPr>
            <w:tcW w:type="dxa" w:w="4320"/>
          </w:tcPr>
          <w:p>
            <w:r>
              <w:t>A)  In 2015</w:t>
            </w:r>
          </w:p>
        </w:tc>
        <w:tc>
          <w:tcPr>
            <w:tcW w:type="dxa" w:w="4320"/>
          </w:tcPr>
          <w:p>
            <w:r>
              <w:t>B)  In 2010</w:t>
            </w:r>
          </w:p>
        </w:tc>
      </w:tr>
      <w:tr>
        <w:tc>
          <w:tcPr>
            <w:tcW w:type="dxa" w:w="4320"/>
          </w:tcPr>
          <w:p>
            <w:r>
              <w:t>C)  In 2011</w:t>
            </w:r>
          </w:p>
        </w:tc>
        <w:tc>
          <w:tcPr>
            <w:tcW w:type="dxa" w:w="4320"/>
          </w:tcPr>
          <w:p>
            <w:r>
              <w:t>D)  In 2012</w:t>
            </w:r>
          </w:p>
        </w:tc>
      </w:tr>
    </w:tbl>
    <w:p>
      <w:r>
        <w:br w:type="page"/>
      </w:r>
    </w:p>
    <w:p>
      <w:pPr>
        <w:pStyle w:val="Heading1"/>
        <w:jc w:val="center"/>
      </w:pPr>
      <w:r>
        <w:t>311)  When was Genghis Khan born?</w:t>
      </w:r>
    </w:p>
    <w:p/>
    <w:p>
      <w:r/>
    </w:p>
    <w:tbl>
      <w:tblPr>
        <w:tblW w:type="auto" w:w="0"/>
        <w:tblLook w:firstColumn="1" w:firstRow="1" w:lastColumn="0" w:lastRow="0" w:noHBand="0" w:noVBand="1" w:val="04A0"/>
      </w:tblPr>
      <w:tblGrid>
        <w:gridCol w:w="4320"/>
        <w:gridCol w:w="4320"/>
      </w:tblGrid>
      <w:tr>
        <w:tc>
          <w:tcPr>
            <w:tcW w:type="dxa" w:w="4320"/>
          </w:tcPr>
          <w:p>
            <w:r>
              <w:t>A)  In 1206</w:t>
            </w:r>
          </w:p>
        </w:tc>
        <w:tc>
          <w:tcPr>
            <w:tcW w:type="dxa" w:w="4320"/>
          </w:tcPr>
          <w:p>
            <w:r>
              <w:t>B)  In 1227</w:t>
            </w:r>
          </w:p>
        </w:tc>
      </w:tr>
      <w:tr>
        <w:tc>
          <w:tcPr>
            <w:tcW w:type="dxa" w:w="4320"/>
          </w:tcPr>
          <w:p>
            <w:r>
              <w:t>C)  In 1109</w:t>
            </w:r>
          </w:p>
        </w:tc>
        <w:tc>
          <w:tcPr>
            <w:tcW w:type="dxa" w:w="4320"/>
          </w:tcPr>
          <w:p>
            <w:r>
              <w:t>D)  In 1162</w:t>
            </w:r>
          </w:p>
        </w:tc>
      </w:tr>
    </w:tbl>
    <w:p>
      <w:r>
        <w:br w:type="page"/>
      </w:r>
    </w:p>
    <w:p>
      <w:pPr>
        <w:pStyle w:val="Heading1"/>
        <w:jc w:val="center"/>
      </w:pPr>
      <w:r>
        <w:t>312)  When did Mozart die?</w:t>
      </w:r>
    </w:p>
    <w:p/>
    <w:p>
      <w:r/>
    </w:p>
    <w:tbl>
      <w:tblPr>
        <w:tblW w:type="auto" w:w="0"/>
        <w:tblLook w:firstColumn="1" w:firstRow="1" w:lastColumn="0" w:lastRow="0" w:noHBand="0" w:noVBand="1" w:val="04A0"/>
      </w:tblPr>
      <w:tblGrid>
        <w:gridCol w:w="4320"/>
        <w:gridCol w:w="4320"/>
      </w:tblGrid>
      <w:tr>
        <w:tc>
          <w:tcPr>
            <w:tcW w:type="dxa" w:w="4320"/>
          </w:tcPr>
          <w:p>
            <w:r>
              <w:t>A)  In 1791</w:t>
            </w:r>
          </w:p>
        </w:tc>
        <w:tc>
          <w:tcPr>
            <w:tcW w:type="dxa" w:w="4320"/>
          </w:tcPr>
          <w:p>
            <w:r>
              <w:t>B)  In 1789</w:t>
            </w:r>
          </w:p>
        </w:tc>
      </w:tr>
      <w:tr>
        <w:tc>
          <w:tcPr>
            <w:tcW w:type="dxa" w:w="4320"/>
          </w:tcPr>
          <w:p>
            <w:r>
              <w:t>C)  In 1610</w:t>
            </w:r>
          </w:p>
        </w:tc>
        <w:tc>
          <w:tcPr>
            <w:tcW w:type="dxa" w:w="4320"/>
          </w:tcPr>
          <w:p>
            <w:r>
              <w:t>D)  In 1910</w:t>
            </w:r>
          </w:p>
        </w:tc>
      </w:tr>
    </w:tbl>
    <w:p>
      <w:r>
        <w:br w:type="page"/>
      </w:r>
    </w:p>
    <w:p>
      <w:pPr>
        <w:pStyle w:val="Heading1"/>
        <w:jc w:val="center"/>
      </w:pPr>
      <w:r>
        <w:t>313)  What is the capital of Germany?</w:t>
      </w:r>
    </w:p>
    <w:p/>
    <w:p>
      <w:r/>
    </w:p>
    <w:tbl>
      <w:tblPr>
        <w:tblW w:type="auto" w:w="0"/>
        <w:tblLook w:firstColumn="1" w:firstRow="1" w:lastColumn="0" w:lastRow="0" w:noHBand="0" w:noVBand="1" w:val="04A0"/>
      </w:tblPr>
      <w:tblGrid>
        <w:gridCol w:w="4320"/>
        <w:gridCol w:w="4320"/>
      </w:tblGrid>
      <w:tr>
        <w:tc>
          <w:tcPr>
            <w:tcW w:type="dxa" w:w="4320"/>
          </w:tcPr>
          <w:p>
            <w:r>
              <w:t>A)  Berlin</w:t>
            </w:r>
          </w:p>
        </w:tc>
        <w:tc>
          <w:tcPr>
            <w:tcW w:type="dxa" w:w="4320"/>
          </w:tcPr>
          <w:p>
            <w:r>
              <w:t>B)  Hamburg</w:t>
            </w:r>
          </w:p>
        </w:tc>
      </w:tr>
      <w:tr>
        <w:tc>
          <w:tcPr>
            <w:tcW w:type="dxa" w:w="4320"/>
          </w:tcPr>
          <w:p>
            <w:r>
              <w:t>C)  Köln</w:t>
            </w:r>
          </w:p>
        </w:tc>
        <w:tc>
          <w:tcPr>
            <w:tcW w:type="dxa" w:w="4320"/>
          </w:tcPr>
          <w:p>
            <w:r>
              <w:t>D)  Münih</w:t>
            </w:r>
          </w:p>
        </w:tc>
      </w:tr>
    </w:tbl>
    <w:p>
      <w:r>
        <w:br w:type="page"/>
      </w:r>
    </w:p>
    <w:p>
      <w:pPr>
        <w:pStyle w:val="Heading1"/>
        <w:jc w:val="center"/>
      </w:pPr>
      <w:r>
        <w:t>314)  Who is Nikola Tesla?</w:t>
      </w:r>
    </w:p>
    <w:p/>
    <w:p>
      <w:r/>
    </w:p>
    <w:tbl>
      <w:tblPr>
        <w:tblW w:type="auto" w:w="0"/>
        <w:tblLook w:firstColumn="1" w:firstRow="1" w:lastColumn="0" w:lastRow="0" w:noHBand="0" w:noVBand="1" w:val="04A0"/>
      </w:tblPr>
      <w:tblGrid>
        <w:gridCol w:w="4320"/>
        <w:gridCol w:w="4320"/>
      </w:tblGrid>
      <w:tr>
        <w:tc>
          <w:tcPr>
            <w:tcW w:type="dxa" w:w="4320"/>
          </w:tcPr>
          <w:p>
            <w:r>
              <w:t>A)  Actor</w:t>
            </w:r>
          </w:p>
        </w:tc>
        <w:tc>
          <w:tcPr>
            <w:tcW w:type="dxa" w:w="4320"/>
          </w:tcPr>
          <w:p>
            <w:r>
              <w:t>B)  Musician</w:t>
            </w:r>
          </w:p>
        </w:tc>
      </w:tr>
      <w:tr>
        <w:tc>
          <w:tcPr>
            <w:tcW w:type="dxa" w:w="4320"/>
          </w:tcPr>
          <w:p>
            <w:r>
              <w:t>C)  Inventor</w:t>
            </w:r>
          </w:p>
        </w:tc>
        <w:tc>
          <w:tcPr>
            <w:tcW w:type="dxa" w:w="4320"/>
          </w:tcPr>
          <w:p>
            <w:r>
              <w:t>D)  Artist</w:t>
            </w:r>
          </w:p>
        </w:tc>
      </w:tr>
    </w:tbl>
    <w:p>
      <w:r>
        <w:br w:type="page"/>
      </w:r>
    </w:p>
    <w:p>
      <w:pPr>
        <w:pStyle w:val="Heading1"/>
        <w:jc w:val="center"/>
      </w:pPr>
      <w:r>
        <w:t>315)  Which one is not a color of cactus flower?</w:t>
      </w:r>
    </w:p>
    <w:p/>
    <w:p>
      <w:r/>
    </w:p>
    <w:tbl>
      <w:tblPr>
        <w:tblW w:type="auto" w:w="0"/>
        <w:tblLook w:firstColumn="1" w:firstRow="1" w:lastColumn="0" w:lastRow="0" w:noHBand="0" w:noVBand="1" w:val="04A0"/>
      </w:tblPr>
      <w:tblGrid>
        <w:gridCol w:w="4320"/>
        <w:gridCol w:w="4320"/>
      </w:tblGrid>
      <w:tr>
        <w:tc>
          <w:tcPr>
            <w:tcW w:type="dxa" w:w="4320"/>
          </w:tcPr>
          <w:p>
            <w:r>
              <w:t>A)  Purple</w:t>
            </w:r>
          </w:p>
        </w:tc>
        <w:tc>
          <w:tcPr>
            <w:tcW w:type="dxa" w:w="4320"/>
          </w:tcPr>
          <w:p>
            <w:r>
              <w:t>B)  Yellow</w:t>
            </w:r>
          </w:p>
        </w:tc>
      </w:tr>
      <w:tr>
        <w:tc>
          <w:tcPr>
            <w:tcW w:type="dxa" w:w="4320"/>
          </w:tcPr>
          <w:p>
            <w:r>
              <w:t>C)  Brown</w:t>
            </w:r>
          </w:p>
        </w:tc>
        <w:tc>
          <w:tcPr>
            <w:tcW w:type="dxa" w:w="4320"/>
          </w:tcPr>
          <w:p>
            <w:r>
              <w:t>D)  Black</w:t>
            </w:r>
          </w:p>
        </w:tc>
      </w:tr>
    </w:tbl>
    <w:p>
      <w:r>
        <w:br w:type="page"/>
      </w:r>
    </w:p>
    <w:p>
      <w:pPr>
        <w:pStyle w:val="Heading1"/>
        <w:jc w:val="center"/>
      </w:pPr>
      <w:r>
        <w:t>316)  How many letters does the English alphabet consist of?</w:t>
      </w:r>
    </w:p>
    <w:p/>
    <w:p>
      <w:r/>
    </w:p>
    <w:tbl>
      <w:tblPr>
        <w:tblW w:type="auto" w:w="0"/>
        <w:tblLook w:firstColumn="1" w:firstRow="1" w:lastColumn="0" w:lastRow="0" w:noHBand="0" w:noVBand="1" w:val="04A0"/>
      </w:tblPr>
      <w:tblGrid>
        <w:gridCol w:w="4320"/>
        <w:gridCol w:w="4320"/>
      </w:tblGrid>
      <w:tr>
        <w:tc>
          <w:tcPr>
            <w:tcW w:type="dxa" w:w="4320"/>
          </w:tcPr>
          <w:p>
            <w:r>
              <w:t>A)  27</w:t>
            </w:r>
          </w:p>
        </w:tc>
        <w:tc>
          <w:tcPr>
            <w:tcW w:type="dxa" w:w="4320"/>
          </w:tcPr>
          <w:p>
            <w:r>
              <w:t>B)  26</w:t>
            </w:r>
          </w:p>
        </w:tc>
      </w:tr>
      <w:tr>
        <w:tc>
          <w:tcPr>
            <w:tcW w:type="dxa" w:w="4320"/>
          </w:tcPr>
          <w:p>
            <w:r>
              <w:t>C)  31</w:t>
            </w:r>
          </w:p>
        </w:tc>
        <w:tc>
          <w:tcPr>
            <w:tcW w:type="dxa" w:w="4320"/>
          </w:tcPr>
          <w:p>
            <w:r>
              <w:t>D)  33</w:t>
            </w:r>
          </w:p>
        </w:tc>
      </w:tr>
    </w:tbl>
    <w:p>
      <w:r>
        <w:br w:type="page"/>
      </w:r>
    </w:p>
    <w:p>
      <w:pPr>
        <w:pStyle w:val="Heading1"/>
        <w:jc w:val="center"/>
      </w:pPr>
      <w:r>
        <w:t>317)  Who is the first minister of education of Turkey?</w:t>
      </w:r>
    </w:p>
    <w:p/>
    <w:p>
      <w:r/>
    </w:p>
    <w:tbl>
      <w:tblPr>
        <w:tblW w:type="auto" w:w="0"/>
        <w:tblLook w:firstColumn="1" w:firstRow="1" w:lastColumn="0" w:lastRow="0" w:noHBand="0" w:noVBand="1" w:val="04A0"/>
      </w:tblPr>
      <w:tblGrid>
        <w:gridCol w:w="4320"/>
        <w:gridCol w:w="4320"/>
      </w:tblGrid>
      <w:tr>
        <w:tc>
          <w:tcPr>
            <w:tcW w:type="dxa" w:w="4320"/>
          </w:tcPr>
          <w:p>
            <w:r>
              <w:t>A)  Mehmet Vehbi Bolak</w:t>
            </w:r>
          </w:p>
        </w:tc>
        <w:tc>
          <w:tcPr>
            <w:tcW w:type="dxa" w:w="4320"/>
          </w:tcPr>
          <w:p>
            <w:r>
              <w:t>B)  İsmail Safa Özer</w:t>
            </w:r>
          </w:p>
        </w:tc>
      </w:tr>
      <w:tr>
        <w:tc>
          <w:tcPr>
            <w:tcW w:type="dxa" w:w="4320"/>
          </w:tcPr>
          <w:p>
            <w:r>
              <w:t>C)  Rıza Nur</w:t>
            </w:r>
          </w:p>
        </w:tc>
        <w:tc>
          <w:tcPr>
            <w:tcW w:type="dxa" w:w="4320"/>
          </w:tcPr>
          <w:p>
            <w:r>
              <w:t>D)  Yusuf Hikmet Bayur</w:t>
            </w:r>
          </w:p>
        </w:tc>
      </w:tr>
    </w:tbl>
    <w:p>
      <w:r>
        <w:br w:type="page"/>
      </w:r>
    </w:p>
    <w:p>
      <w:pPr>
        <w:pStyle w:val="Heading1"/>
        <w:jc w:val="center"/>
      </w:pPr>
      <w:r>
        <w:t>318)  Who is the artist of Guernica?</w:t>
      </w:r>
    </w:p>
    <w:p/>
    <w:p>
      <w:r/>
    </w:p>
    <w:tbl>
      <w:tblPr>
        <w:tblW w:type="auto" w:w="0"/>
        <w:tblLook w:firstColumn="1" w:firstRow="1" w:lastColumn="0" w:lastRow="0" w:noHBand="0" w:noVBand="1" w:val="04A0"/>
      </w:tblPr>
      <w:tblGrid>
        <w:gridCol w:w="4320"/>
        <w:gridCol w:w="4320"/>
      </w:tblGrid>
      <w:tr>
        <w:tc>
          <w:tcPr>
            <w:tcW w:type="dxa" w:w="4320"/>
          </w:tcPr>
          <w:p>
            <w:r>
              <w:t>A)  Leonardo Da Vinci</w:t>
            </w:r>
          </w:p>
        </w:tc>
        <w:tc>
          <w:tcPr>
            <w:tcW w:type="dxa" w:w="4320"/>
          </w:tcPr>
          <w:p>
            <w:r>
              <w:t>B)  Pablo Picasso</w:t>
            </w:r>
          </w:p>
        </w:tc>
      </w:tr>
      <w:tr>
        <w:tc>
          <w:tcPr>
            <w:tcW w:type="dxa" w:w="4320"/>
          </w:tcPr>
          <w:p>
            <w:r>
              <w:t>C)  Sandro Botticelli</w:t>
            </w:r>
          </w:p>
        </w:tc>
        <w:tc>
          <w:tcPr>
            <w:tcW w:type="dxa" w:w="4320"/>
          </w:tcPr>
          <w:p>
            <w:r>
              <w:t>D)  Vincent van Gogh</w:t>
            </w:r>
          </w:p>
        </w:tc>
      </w:tr>
    </w:tbl>
    <w:p>
      <w:r>
        <w:br w:type="page"/>
      </w:r>
    </w:p>
    <w:p>
      <w:pPr>
        <w:pStyle w:val="Heading1"/>
        <w:jc w:val="center"/>
      </w:pPr>
      <w:r>
        <w:t>319)  Which of the following is the largest desert?</w:t>
      </w:r>
    </w:p>
    <w:p/>
    <w:p>
      <w:r/>
    </w:p>
    <w:tbl>
      <w:tblPr>
        <w:tblW w:type="auto" w:w="0"/>
        <w:tblLook w:firstColumn="1" w:firstRow="1" w:lastColumn="0" w:lastRow="0" w:noHBand="0" w:noVBand="1" w:val="04A0"/>
      </w:tblPr>
      <w:tblGrid>
        <w:gridCol w:w="4320"/>
        <w:gridCol w:w="4320"/>
      </w:tblGrid>
      <w:tr>
        <w:tc>
          <w:tcPr>
            <w:tcW w:type="dxa" w:w="4320"/>
          </w:tcPr>
          <w:p>
            <w:r>
              <w:t>A)  Sahara Desert</w:t>
            </w:r>
          </w:p>
        </w:tc>
        <w:tc>
          <w:tcPr>
            <w:tcW w:type="dxa" w:w="4320"/>
          </w:tcPr>
          <w:p>
            <w:r>
              <w:t>B)  Great Victoria Desert</w:t>
            </w:r>
          </w:p>
        </w:tc>
      </w:tr>
      <w:tr>
        <w:tc>
          <w:tcPr>
            <w:tcW w:type="dxa" w:w="4320"/>
          </w:tcPr>
          <w:p>
            <w:r>
              <w:t>C)  Gobi Desert</w:t>
            </w:r>
          </w:p>
        </w:tc>
        <w:tc>
          <w:tcPr>
            <w:tcW w:type="dxa" w:w="4320"/>
          </w:tcPr>
          <w:p>
            <w:r>
              <w:t>D)  Great Basin Desert</w:t>
            </w:r>
          </w:p>
        </w:tc>
      </w:tr>
    </w:tbl>
    <w:p>
      <w:r>
        <w:br w:type="page"/>
      </w:r>
    </w:p>
    <w:p>
      <w:pPr>
        <w:pStyle w:val="Heading1"/>
        <w:jc w:val="center"/>
      </w:pPr>
      <w:r>
        <w:t>320)  Who is the author of Diwan Lugat al-Turk?</w:t>
      </w:r>
    </w:p>
    <w:p/>
    <w:p>
      <w:r/>
    </w:p>
    <w:tbl>
      <w:tblPr>
        <w:tblW w:type="auto" w:w="0"/>
        <w:tblLook w:firstColumn="1" w:firstRow="1" w:lastColumn="0" w:lastRow="0" w:noHBand="0" w:noVBand="1" w:val="04A0"/>
      </w:tblPr>
      <w:tblGrid>
        <w:gridCol w:w="4320"/>
        <w:gridCol w:w="4320"/>
      </w:tblGrid>
      <w:tr>
        <w:tc>
          <w:tcPr>
            <w:tcW w:type="dxa" w:w="4320"/>
          </w:tcPr>
          <w:p>
            <w:r>
              <w:t>A)  2. Mehmed</w:t>
            </w:r>
          </w:p>
        </w:tc>
        <w:tc>
          <w:tcPr>
            <w:tcW w:type="dxa" w:w="4320"/>
          </w:tcPr>
          <w:p>
            <w:r>
              <w:t>B)  Mahmud Al-Kashgari</w:t>
            </w:r>
          </w:p>
        </w:tc>
      </w:tr>
      <w:tr>
        <w:tc>
          <w:tcPr>
            <w:tcW w:type="dxa" w:w="4320"/>
          </w:tcPr>
          <w:p>
            <w:r>
              <w:t>C)  Mahmud of Ghazni</w:t>
            </w:r>
          </w:p>
        </w:tc>
        <w:tc>
          <w:tcPr>
            <w:tcW w:type="dxa" w:w="4320"/>
          </w:tcPr>
          <w:p>
            <w:r>
              <w:t>D)  Mehmet Akif Ersoy</w:t>
            </w:r>
          </w:p>
        </w:tc>
      </w:tr>
    </w:tbl>
    <w:p>
      <w:r>
        <w:br w:type="page"/>
      </w:r>
    </w:p>
    <w:p>
      <w:pPr>
        <w:pStyle w:val="Heading1"/>
        <w:jc w:val="center"/>
      </w:pPr>
      <w:r>
        <w:t>321)  Who invented the atom?</w:t>
      </w:r>
    </w:p>
    <w:p/>
    <w:p>
      <w:r/>
    </w:p>
    <w:tbl>
      <w:tblPr>
        <w:tblW w:type="auto" w:w="0"/>
        <w:tblLook w:firstColumn="1" w:firstRow="1" w:lastColumn="0" w:lastRow="0" w:noHBand="0" w:noVBand="1" w:val="04A0"/>
      </w:tblPr>
      <w:tblGrid>
        <w:gridCol w:w="4320"/>
        <w:gridCol w:w="4320"/>
      </w:tblGrid>
      <w:tr>
        <w:tc>
          <w:tcPr>
            <w:tcW w:type="dxa" w:w="4320"/>
          </w:tcPr>
          <w:p>
            <w:r>
              <w:t>A)  Democritus</w:t>
            </w:r>
          </w:p>
        </w:tc>
        <w:tc>
          <w:tcPr>
            <w:tcW w:type="dxa" w:w="4320"/>
          </w:tcPr>
          <w:p>
            <w:r>
              <w:t>B)  Paul Berg</w:t>
            </w:r>
          </w:p>
        </w:tc>
      </w:tr>
      <w:tr>
        <w:tc>
          <w:tcPr>
            <w:tcW w:type="dxa" w:w="4320"/>
          </w:tcPr>
          <w:p>
            <w:r>
              <w:t>C)  John Dalton</w:t>
            </w:r>
          </w:p>
        </w:tc>
        <w:tc>
          <w:tcPr>
            <w:tcW w:type="dxa" w:w="4320"/>
          </w:tcPr>
          <w:p>
            <w:r>
              <w:t>D)  Ivan Pavlov</w:t>
            </w:r>
          </w:p>
        </w:tc>
      </w:tr>
    </w:tbl>
    <w:p>
      <w:r>
        <w:br w:type="page"/>
      </w:r>
    </w:p>
    <w:p>
      <w:pPr>
        <w:pStyle w:val="Heading1"/>
        <w:jc w:val="center"/>
      </w:pPr>
      <w:r>
        <w:t>322)  Which of the following is not a musical instrument?</w:t>
      </w:r>
    </w:p>
    <w:p/>
    <w:p>
      <w:r/>
    </w:p>
    <w:tbl>
      <w:tblPr>
        <w:tblW w:type="auto" w:w="0"/>
        <w:tblLook w:firstColumn="1" w:firstRow="1" w:lastColumn="0" w:lastRow="0" w:noHBand="0" w:noVBand="1" w:val="04A0"/>
      </w:tblPr>
      <w:tblGrid>
        <w:gridCol w:w="4320"/>
        <w:gridCol w:w="4320"/>
      </w:tblGrid>
      <w:tr>
        <w:tc>
          <w:tcPr>
            <w:tcW w:type="dxa" w:w="4320"/>
          </w:tcPr>
          <w:p>
            <w:r>
              <w:t>A)  Philharmonic</w:t>
            </w:r>
          </w:p>
        </w:tc>
        <w:tc>
          <w:tcPr>
            <w:tcW w:type="dxa" w:w="4320"/>
          </w:tcPr>
          <w:p>
            <w:r>
              <w:t>B)  Violin</w:t>
            </w:r>
          </w:p>
        </w:tc>
      </w:tr>
      <w:tr>
        <w:tc>
          <w:tcPr>
            <w:tcW w:type="dxa" w:w="4320"/>
          </w:tcPr>
          <w:p>
            <w:r>
              <w:t>C)  Mandolin</w:t>
            </w:r>
          </w:p>
        </w:tc>
        <w:tc>
          <w:tcPr>
            <w:tcW w:type="dxa" w:w="4320"/>
          </w:tcPr>
          <w:p>
            <w:r>
              <w:t>D)  Tuba</w:t>
            </w:r>
          </w:p>
        </w:tc>
      </w:tr>
    </w:tbl>
    <w:p>
      <w:r>
        <w:br w:type="page"/>
      </w:r>
    </w:p>
    <w:p>
      <w:pPr>
        <w:pStyle w:val="Heading1"/>
        <w:jc w:val="center"/>
      </w:pPr>
      <w:r>
        <w:t>323)  Who discovered gravity?</w:t>
      </w:r>
    </w:p>
    <w:p/>
    <w:p>
      <w:r/>
    </w:p>
    <w:tbl>
      <w:tblPr>
        <w:tblW w:type="auto" w:w="0"/>
        <w:tblLook w:firstColumn="1" w:firstRow="1" w:lastColumn="0" w:lastRow="0" w:noHBand="0" w:noVBand="1" w:val="04A0"/>
      </w:tblPr>
      <w:tblGrid>
        <w:gridCol w:w="4320"/>
        <w:gridCol w:w="4320"/>
      </w:tblGrid>
      <w:tr>
        <w:tc>
          <w:tcPr>
            <w:tcW w:type="dxa" w:w="4320"/>
          </w:tcPr>
          <w:p>
            <w:r>
              <w:t>A)  Isaac Newton</w:t>
            </w:r>
          </w:p>
        </w:tc>
        <w:tc>
          <w:tcPr>
            <w:tcW w:type="dxa" w:w="4320"/>
          </w:tcPr>
          <w:p>
            <w:r>
              <w:t>B)  Albert Einstein</w:t>
            </w:r>
          </w:p>
        </w:tc>
      </w:tr>
      <w:tr>
        <w:tc>
          <w:tcPr>
            <w:tcW w:type="dxa" w:w="4320"/>
          </w:tcPr>
          <w:p>
            <w:r>
              <w:t>C)  Marie Curie</w:t>
            </w:r>
          </w:p>
        </w:tc>
        <w:tc>
          <w:tcPr>
            <w:tcW w:type="dxa" w:w="4320"/>
          </w:tcPr>
          <w:p>
            <w:r>
              <w:t>D)  Nikola Tesla</w:t>
            </w:r>
          </w:p>
        </w:tc>
      </w:tr>
    </w:tbl>
    <w:p>
      <w:r>
        <w:br w:type="page"/>
      </w:r>
    </w:p>
    <w:p>
      <w:pPr>
        <w:pStyle w:val="Heading1"/>
        <w:jc w:val="center"/>
      </w:pPr>
      <w:r>
        <w:t>324)  How many players play in volleyball?</w:t>
      </w:r>
    </w:p>
    <w:p/>
    <w:p>
      <w:r/>
    </w:p>
    <w:tbl>
      <w:tblPr>
        <w:tblW w:type="auto" w:w="0"/>
        <w:tblLook w:firstColumn="1" w:firstRow="1" w:lastColumn="0" w:lastRow="0" w:noHBand="0" w:noVBand="1" w:val="04A0"/>
      </w:tblPr>
      <w:tblGrid>
        <w:gridCol w:w="4320"/>
        <w:gridCol w:w="4320"/>
      </w:tblGrid>
      <w:tr>
        <w:tc>
          <w:tcPr>
            <w:tcW w:type="dxa" w:w="4320"/>
          </w:tcPr>
          <w:p>
            <w:r>
              <w:t>A)  5</w:t>
            </w:r>
          </w:p>
        </w:tc>
        <w:tc>
          <w:tcPr>
            <w:tcW w:type="dxa" w:w="4320"/>
          </w:tcPr>
          <w:p>
            <w:r>
              <w:t>B)  9</w:t>
            </w:r>
          </w:p>
        </w:tc>
      </w:tr>
      <w:tr>
        <w:tc>
          <w:tcPr>
            <w:tcW w:type="dxa" w:w="4320"/>
          </w:tcPr>
          <w:p>
            <w:r>
              <w:t>C)  4</w:t>
            </w:r>
          </w:p>
        </w:tc>
        <w:tc>
          <w:tcPr>
            <w:tcW w:type="dxa" w:w="4320"/>
          </w:tcPr>
          <w:p>
            <w:r>
              <w:t>D)  6</w:t>
            </w:r>
          </w:p>
        </w:tc>
      </w:tr>
    </w:tbl>
    <w:p>
      <w:r>
        <w:br w:type="page"/>
      </w:r>
    </w:p>
    <w:p>
      <w:pPr>
        <w:pStyle w:val="Heading1"/>
        <w:jc w:val="center"/>
      </w:pPr>
      <w:r>
        <w:t>325)  Who invented the petrol motor car?</w:t>
      </w:r>
    </w:p>
    <w:p/>
    <w:p>
      <w:r/>
    </w:p>
    <w:tbl>
      <w:tblPr>
        <w:tblW w:type="auto" w:w="0"/>
        <w:tblLook w:firstColumn="1" w:firstRow="1" w:lastColumn="0" w:lastRow="0" w:noHBand="0" w:noVBand="1" w:val="04A0"/>
      </w:tblPr>
      <w:tblGrid>
        <w:gridCol w:w="4320"/>
        <w:gridCol w:w="4320"/>
      </w:tblGrid>
      <w:tr>
        <w:tc>
          <w:tcPr>
            <w:tcW w:type="dxa" w:w="4320"/>
          </w:tcPr>
          <w:p>
            <w:r>
              <w:t>A)  Karl Benz</w:t>
            </w:r>
          </w:p>
        </w:tc>
        <w:tc>
          <w:tcPr>
            <w:tcW w:type="dxa" w:w="4320"/>
          </w:tcPr>
          <w:p>
            <w:r>
              <w:t>B)  Marconi</w:t>
            </w:r>
          </w:p>
        </w:tc>
      </w:tr>
      <w:tr>
        <w:tc>
          <w:tcPr>
            <w:tcW w:type="dxa" w:w="4320"/>
          </w:tcPr>
          <w:p>
            <w:r>
              <w:t>C)  Thomas Edison</w:t>
            </w:r>
          </w:p>
        </w:tc>
        <w:tc>
          <w:tcPr>
            <w:tcW w:type="dxa" w:w="4320"/>
          </w:tcPr>
          <w:p>
            <w:r>
              <w:t>D)  Ernest Rutherford</w:t>
            </w:r>
          </w:p>
        </w:tc>
      </w:tr>
    </w:tbl>
    <w:p>
      <w:r>
        <w:br w:type="page"/>
      </w:r>
    </w:p>
    <w:p>
      <w:pPr>
        <w:pStyle w:val="Heading1"/>
        <w:jc w:val="center"/>
      </w:pPr>
      <w:r>
        <w:t>326)  Who is the last prophet in Islam?</w:t>
      </w:r>
    </w:p>
    <w:p/>
    <w:p>
      <w:r/>
    </w:p>
    <w:tbl>
      <w:tblPr>
        <w:tblW w:type="auto" w:w="0"/>
        <w:tblLook w:firstColumn="1" w:firstRow="1" w:lastColumn="0" w:lastRow="0" w:noHBand="0" w:noVBand="1" w:val="04A0"/>
      </w:tblPr>
      <w:tblGrid>
        <w:gridCol w:w="4320"/>
        <w:gridCol w:w="4320"/>
      </w:tblGrid>
      <w:tr>
        <w:tc>
          <w:tcPr>
            <w:tcW w:type="dxa" w:w="4320"/>
          </w:tcPr>
          <w:p>
            <w:r>
              <w:t>A)  Muhammad (PBUH)</w:t>
            </w:r>
          </w:p>
        </w:tc>
        <w:tc>
          <w:tcPr>
            <w:tcW w:type="dxa" w:w="4320"/>
          </w:tcPr>
          <w:p>
            <w:r>
              <w:t>B)  Adam (PBUH)</w:t>
            </w:r>
          </w:p>
        </w:tc>
      </w:tr>
      <w:tr>
        <w:tc>
          <w:tcPr>
            <w:tcW w:type="dxa" w:w="4320"/>
          </w:tcPr>
          <w:p>
            <w:r>
              <w:t>C)  Salih (PBUH)</w:t>
            </w:r>
          </w:p>
        </w:tc>
        <w:tc>
          <w:tcPr>
            <w:tcW w:type="dxa" w:w="4320"/>
          </w:tcPr>
          <w:p>
            <w:r>
              <w:t>D)  Musa (PBUH)</w:t>
            </w:r>
          </w:p>
        </w:tc>
      </w:tr>
    </w:tbl>
    <w:p>
      <w:r>
        <w:br w:type="page"/>
      </w:r>
    </w:p>
    <w:p>
      <w:pPr>
        <w:pStyle w:val="Heading1"/>
        <w:jc w:val="center"/>
      </w:pPr>
      <w:r>
        <w:t>327)  When did Mete Han die?</w:t>
      </w:r>
    </w:p>
    <w:p/>
    <w:p>
      <w:r/>
    </w:p>
    <w:tbl>
      <w:tblPr>
        <w:tblW w:type="auto" w:w="0"/>
        <w:tblLook w:firstColumn="1" w:firstRow="1" w:lastColumn="0" w:lastRow="0" w:noHBand="0" w:noVBand="1" w:val="04A0"/>
      </w:tblPr>
      <w:tblGrid>
        <w:gridCol w:w="4320"/>
        <w:gridCol w:w="4320"/>
      </w:tblGrid>
      <w:tr>
        <w:tc>
          <w:tcPr>
            <w:tcW w:type="dxa" w:w="4320"/>
          </w:tcPr>
          <w:p>
            <w:r>
              <w:t>A)  B.C. 174</w:t>
            </w:r>
          </w:p>
        </w:tc>
        <w:tc>
          <w:tcPr>
            <w:tcW w:type="dxa" w:w="4320"/>
          </w:tcPr>
          <w:p>
            <w:r>
              <w:t>B)  B.C. 234</w:t>
            </w:r>
          </w:p>
        </w:tc>
      </w:tr>
      <w:tr>
        <w:tc>
          <w:tcPr>
            <w:tcW w:type="dxa" w:w="4320"/>
          </w:tcPr>
          <w:p>
            <w:r>
              <w:t>C)  154</w:t>
            </w:r>
          </w:p>
        </w:tc>
        <w:tc>
          <w:tcPr>
            <w:tcW w:type="dxa" w:w="4320"/>
          </w:tcPr>
          <w:p>
            <w:r>
              <w:t>D)  127</w:t>
            </w:r>
          </w:p>
        </w:tc>
      </w:tr>
    </w:tbl>
    <w:p>
      <w:r>
        <w:br w:type="page"/>
      </w:r>
    </w:p>
    <w:p>
      <w:pPr>
        <w:pStyle w:val="Heading1"/>
        <w:jc w:val="center"/>
      </w:pPr>
      <w:r>
        <w:t>328)  What does r2 mean?</w:t>
      </w:r>
    </w:p>
    <w:p/>
    <w:p>
      <w:r/>
    </w:p>
    <w:tbl>
      <w:tblPr>
        <w:tblW w:type="auto" w:w="0"/>
        <w:tblLook w:firstColumn="1" w:firstRow="1" w:lastColumn="0" w:lastRow="0" w:noHBand="0" w:noVBand="1" w:val="04A0"/>
      </w:tblPr>
      <w:tblGrid>
        <w:gridCol w:w="4320"/>
        <w:gridCol w:w="4320"/>
      </w:tblGrid>
      <w:tr>
        <w:tc>
          <w:tcPr>
            <w:tcW w:type="dxa" w:w="4320"/>
          </w:tcPr>
          <w:p>
            <w:r>
              <w:t>A)  Diameter</w:t>
            </w:r>
          </w:p>
        </w:tc>
        <w:tc>
          <w:tcPr>
            <w:tcW w:type="dxa" w:w="4320"/>
          </w:tcPr>
          <w:p>
            <w:r>
              <w:t>B)  Radius</w:t>
            </w:r>
          </w:p>
        </w:tc>
      </w:tr>
      <w:tr>
        <w:tc>
          <w:tcPr>
            <w:tcW w:type="dxa" w:w="4320"/>
          </w:tcPr>
          <w:p>
            <w:r>
              <w:t>C)  Rational number</w:t>
            </w:r>
          </w:p>
        </w:tc>
        <w:tc>
          <w:tcPr>
            <w:tcW w:type="dxa" w:w="4320"/>
          </w:tcPr>
          <w:p>
            <w:r>
              <w:t>D)  Algebraic expression</w:t>
            </w:r>
          </w:p>
        </w:tc>
      </w:tr>
    </w:tbl>
    <w:p>
      <w:r>
        <w:br w:type="page"/>
      </w:r>
    </w:p>
    <w:p>
      <w:pPr>
        <w:pStyle w:val="Heading1"/>
        <w:jc w:val="center"/>
      </w:pPr>
      <w:r>
        <w:t>329)  Who is Tutu's father?</w:t>
      </w:r>
    </w:p>
    <w:p/>
    <w:p>
      <w:r/>
    </w:p>
    <w:tbl>
      <w:tblPr>
        <w:tblW w:type="auto" w:w="0"/>
        <w:tblLook w:firstColumn="1" w:firstRow="1" w:lastColumn="0" w:lastRow="0" w:noHBand="0" w:noVBand="1" w:val="04A0"/>
      </w:tblPr>
      <w:tblGrid>
        <w:gridCol w:w="4320"/>
        <w:gridCol w:w="4320"/>
      </w:tblGrid>
      <w:tr>
        <w:tc>
          <w:tcPr>
            <w:tcW w:type="dxa" w:w="4320"/>
          </w:tcPr>
          <w:p>
            <w:r>
              <w:t>A)  Rıdvan</w:t>
            </w:r>
          </w:p>
        </w:tc>
        <w:tc>
          <w:tcPr>
            <w:tcW w:type="dxa" w:w="4320"/>
          </w:tcPr>
          <w:p>
            <w:r>
              <w:t>B)  Harezmi</w:t>
            </w:r>
          </w:p>
        </w:tc>
      </w:tr>
      <w:tr>
        <w:tc>
          <w:tcPr>
            <w:tcW w:type="dxa" w:w="4320"/>
          </w:tcPr>
          <w:p>
            <w:r>
              <w:t>C)  Alparslan</w:t>
            </w:r>
          </w:p>
        </w:tc>
        <w:tc>
          <w:tcPr>
            <w:tcW w:type="dxa" w:w="4320"/>
          </w:tcPr>
          <w:p>
            <w:r>
              <w:t>D)  Dukak</w:t>
            </w:r>
          </w:p>
        </w:tc>
      </w:tr>
    </w:tbl>
    <w:p>
      <w:r>
        <w:br w:type="page"/>
      </w:r>
    </w:p>
    <w:p>
      <w:pPr>
        <w:pStyle w:val="Heading1"/>
        <w:jc w:val="center"/>
      </w:pPr>
      <w:r>
        <w:t>330)  Who is the director of the movie Ghost Town?</w:t>
      </w:r>
    </w:p>
    <w:p/>
    <w:p>
      <w:r/>
    </w:p>
    <w:tbl>
      <w:tblPr>
        <w:tblW w:type="auto" w:w="0"/>
        <w:tblLook w:firstColumn="1" w:firstRow="1" w:lastColumn="0" w:lastRow="0" w:noHBand="0" w:noVBand="1" w:val="04A0"/>
      </w:tblPr>
      <w:tblGrid>
        <w:gridCol w:w="4320"/>
        <w:gridCol w:w="4320"/>
      </w:tblGrid>
      <w:tr>
        <w:tc>
          <w:tcPr>
            <w:tcW w:type="dxa" w:w="4320"/>
          </w:tcPr>
          <w:p>
            <w:r>
              <w:t>A)  Ricky Gervais</w:t>
            </w:r>
          </w:p>
        </w:tc>
        <w:tc>
          <w:tcPr>
            <w:tcW w:type="dxa" w:w="4320"/>
          </w:tcPr>
          <w:p>
            <w:r>
              <w:t>B)  Ghost Town</w:t>
            </w:r>
          </w:p>
        </w:tc>
      </w:tr>
      <w:tr>
        <w:tc>
          <w:tcPr>
            <w:tcW w:type="dxa" w:w="4320"/>
          </w:tcPr>
          <w:p>
            <w:r>
              <w:t>C)  Téa Leoni</w:t>
            </w:r>
          </w:p>
        </w:tc>
        <w:tc>
          <w:tcPr>
            <w:tcW w:type="dxa" w:w="4320"/>
          </w:tcPr>
          <w:p>
            <w:r>
              <w:t>D)  Greg Kinnear</w:t>
            </w:r>
          </w:p>
        </w:tc>
      </w:tr>
    </w:tbl>
    <w:p>
      <w:r>
        <w:br w:type="page"/>
      </w:r>
    </w:p>
    <w:p>
      <w:pPr>
        <w:pStyle w:val="Heading1"/>
        <w:jc w:val="center"/>
      </w:pPr>
      <w:r>
        <w:t>331)  I owe a friend of mine. I gave half of my debt and the remaining 93 TL remained. How many TL did I owe at first?</w:t>
      </w:r>
    </w:p>
    <w:p/>
    <w:p>
      <w:r/>
    </w:p>
    <w:tbl>
      <w:tblPr>
        <w:tblW w:type="auto" w:w="0"/>
        <w:tblLook w:firstColumn="1" w:firstRow="1" w:lastColumn="0" w:lastRow="0" w:noHBand="0" w:noVBand="1" w:val="04A0"/>
      </w:tblPr>
      <w:tblGrid>
        <w:gridCol w:w="4320"/>
        <w:gridCol w:w="4320"/>
      </w:tblGrid>
      <w:tr>
        <w:tc>
          <w:tcPr>
            <w:tcW w:type="dxa" w:w="4320"/>
          </w:tcPr>
          <w:p>
            <w:r>
              <w:t>A)  132</w:t>
            </w:r>
          </w:p>
        </w:tc>
        <w:tc>
          <w:tcPr>
            <w:tcW w:type="dxa" w:w="4320"/>
          </w:tcPr>
          <w:p>
            <w:r>
              <w:t>B)  124</w:t>
            </w:r>
          </w:p>
        </w:tc>
      </w:tr>
      <w:tr>
        <w:tc>
          <w:tcPr>
            <w:tcW w:type="dxa" w:w="4320"/>
          </w:tcPr>
          <w:p>
            <w:r>
              <w:t>C)  372</w:t>
            </w:r>
          </w:p>
        </w:tc>
        <w:tc>
          <w:tcPr>
            <w:tcW w:type="dxa" w:w="4320"/>
          </w:tcPr>
          <w:p>
            <w:r>
              <w:t>D)  186</w:t>
            </w:r>
          </w:p>
        </w:tc>
      </w:tr>
    </w:tbl>
    <w:p>
      <w:r>
        <w:br w:type="page"/>
      </w:r>
    </w:p>
    <w:p>
      <w:pPr>
        <w:pStyle w:val="Heading1"/>
        <w:jc w:val="center"/>
      </w:pPr>
      <w:r>
        <w:t>332)  What is the correct order of the musical notes?</w:t>
      </w:r>
    </w:p>
    <w:p/>
    <w:p>
      <w:r/>
    </w:p>
    <w:tbl>
      <w:tblPr>
        <w:tblW w:type="auto" w:w="0"/>
        <w:tblLook w:firstColumn="1" w:firstRow="1" w:lastColumn="0" w:lastRow="0" w:noHBand="0" w:noVBand="1" w:val="04A0"/>
      </w:tblPr>
      <w:tblGrid>
        <w:gridCol w:w="4320"/>
        <w:gridCol w:w="4320"/>
      </w:tblGrid>
      <w:tr>
        <w:tc>
          <w:tcPr>
            <w:tcW w:type="dxa" w:w="4320"/>
          </w:tcPr>
          <w:p>
            <w:r>
              <w:t>A)  DO-RE-Mİ-FA-SOL-LA-Sİ-DO</w:t>
            </w:r>
          </w:p>
        </w:tc>
        <w:tc>
          <w:tcPr>
            <w:tcW w:type="dxa" w:w="4320"/>
          </w:tcPr>
          <w:p>
            <w:r>
              <w:t xml:space="preserve">B) </w:t>
              <w:tab/>
              <w:t>DO-GO-DO-RE-KO-LA-FA-Sİ</w:t>
            </w:r>
          </w:p>
        </w:tc>
      </w:tr>
      <w:tr>
        <w:tc>
          <w:tcPr>
            <w:tcW w:type="dxa" w:w="4320"/>
          </w:tcPr>
          <w:p>
            <w:r>
              <w:t>C)  DO-DO-DO-DO-DO-DO-DO-DO</w:t>
            </w:r>
          </w:p>
        </w:tc>
        <w:tc>
          <w:tcPr>
            <w:tcW w:type="dxa" w:w="4320"/>
          </w:tcPr>
          <w:p>
            <w:r>
              <w:t>D)  Sİ-LA-Sİ-FA-Mİ-RE-Sİ-FA</w:t>
            </w:r>
          </w:p>
        </w:tc>
      </w:tr>
    </w:tbl>
    <w:p>
      <w:r>
        <w:br w:type="page"/>
      </w:r>
    </w:p>
    <w:p>
      <w:pPr>
        <w:pStyle w:val="Heading1"/>
        <w:jc w:val="center"/>
      </w:pPr>
      <w:r>
        <w:t>333)  Which Turkish tribe was the first to accept Islam?</w:t>
      </w:r>
    </w:p>
    <w:p/>
    <w:p>
      <w:r/>
    </w:p>
    <w:tbl>
      <w:tblPr>
        <w:tblW w:type="auto" w:w="0"/>
        <w:tblLook w:firstColumn="1" w:firstRow="1" w:lastColumn="0" w:lastRow="0" w:noHBand="0" w:noVBand="1" w:val="04A0"/>
      </w:tblPr>
      <w:tblGrid>
        <w:gridCol w:w="4320"/>
        <w:gridCol w:w="4320"/>
      </w:tblGrid>
      <w:tr>
        <w:tc>
          <w:tcPr>
            <w:tcW w:type="dxa" w:w="4320"/>
          </w:tcPr>
          <w:p>
            <w:r>
              <w:t>A)  Kayılar</w:t>
            </w:r>
          </w:p>
        </w:tc>
        <w:tc>
          <w:tcPr>
            <w:tcW w:type="dxa" w:w="4320"/>
          </w:tcPr>
          <w:p>
            <w:r>
              <w:t>B)  Peçenekler</w:t>
            </w:r>
          </w:p>
        </w:tc>
      </w:tr>
      <w:tr>
        <w:tc>
          <w:tcPr>
            <w:tcW w:type="dxa" w:w="4320"/>
          </w:tcPr>
          <w:p>
            <w:r>
              <w:t>C)  ÇAVULDUR</w:t>
            </w:r>
          </w:p>
        </w:tc>
        <w:tc>
          <w:tcPr>
            <w:tcW w:type="dxa" w:w="4320"/>
          </w:tcPr>
          <w:p>
            <w:r>
              <w:t>D)  Korkuluklar</w:t>
            </w:r>
          </w:p>
        </w:tc>
      </w:tr>
    </w:tbl>
    <w:p>
      <w:r>
        <w:br w:type="page"/>
      </w:r>
    </w:p>
    <w:p>
      <w:pPr>
        <w:pStyle w:val="Heading1"/>
        <w:jc w:val="center"/>
      </w:pPr>
      <w:r>
        <w:t>334)  Can is the capital of which country?</w:t>
      </w:r>
    </w:p>
    <w:p/>
    <w:p>
      <w:r/>
    </w:p>
    <w:tbl>
      <w:tblPr>
        <w:tblW w:type="auto" w:w="0"/>
        <w:tblLook w:firstColumn="1" w:firstRow="1" w:lastColumn="0" w:lastRow="0" w:noHBand="0" w:noVBand="1" w:val="04A0"/>
      </w:tblPr>
      <w:tblGrid>
        <w:gridCol w:w="4320"/>
        <w:gridCol w:w="4320"/>
      </w:tblGrid>
      <w:tr>
        <w:tc>
          <w:tcPr>
            <w:tcW w:type="dxa" w:w="4320"/>
          </w:tcPr>
          <w:p>
            <w:r>
              <w:t>A)  Güney Afrika Cumhuriyeti</w:t>
            </w:r>
          </w:p>
        </w:tc>
        <w:tc>
          <w:tcPr>
            <w:tcW w:type="dxa" w:w="4320"/>
          </w:tcPr>
          <w:p>
            <w:r>
              <w:t>B)  Kanada</w:t>
            </w:r>
          </w:p>
        </w:tc>
      </w:tr>
      <w:tr>
        <w:tc>
          <w:tcPr>
            <w:tcW w:type="dxa" w:w="4320"/>
          </w:tcPr>
          <w:p>
            <w:r>
              <w:t>C)  Kolombiya</w:t>
            </w:r>
          </w:p>
        </w:tc>
        <w:tc>
          <w:tcPr>
            <w:tcW w:type="dxa" w:w="4320"/>
          </w:tcPr>
          <w:p>
            <w:r>
              <w:t>D)  Avustralya</w:t>
            </w:r>
          </w:p>
        </w:tc>
      </w:tr>
    </w:tbl>
    <w:p>
      <w:r>
        <w:br w:type="page"/>
      </w:r>
    </w:p>
    <w:p>
      <w:pPr>
        <w:pStyle w:val="Heading1"/>
        <w:jc w:val="center"/>
      </w:pPr>
      <w:r>
        <w:t>335)  What is the distance between the penalty shootout and the goalkeeper in football?</w:t>
      </w:r>
    </w:p>
    <w:p/>
    <w:p>
      <w:r/>
    </w:p>
    <w:tbl>
      <w:tblPr>
        <w:tblW w:type="auto" w:w="0"/>
        <w:tblLook w:firstColumn="1" w:firstRow="1" w:lastColumn="0" w:lastRow="0" w:noHBand="0" w:noVBand="1" w:val="04A0"/>
      </w:tblPr>
      <w:tblGrid>
        <w:gridCol w:w="4320"/>
        <w:gridCol w:w="4320"/>
      </w:tblGrid>
      <w:tr>
        <w:tc>
          <w:tcPr>
            <w:tcW w:type="dxa" w:w="4320"/>
          </w:tcPr>
          <w:p>
            <w:r>
              <w:t>A)  9 meters</w:t>
            </w:r>
          </w:p>
        </w:tc>
        <w:tc>
          <w:tcPr>
            <w:tcW w:type="dxa" w:w="4320"/>
          </w:tcPr>
          <w:p>
            <w:r>
              <w:t>B)  13 meters</w:t>
            </w:r>
          </w:p>
        </w:tc>
      </w:tr>
      <w:tr>
        <w:tc>
          <w:tcPr>
            <w:tcW w:type="dxa" w:w="4320"/>
          </w:tcPr>
          <w:p>
            <w:r>
              <w:t>C)  11 meters</w:t>
            </w:r>
          </w:p>
        </w:tc>
        <w:tc>
          <w:tcPr>
            <w:tcW w:type="dxa" w:w="4320"/>
          </w:tcPr>
          <w:p>
            <w:r>
              <w:t>D)  14 meters</w:t>
            </w:r>
          </w:p>
        </w:tc>
      </w:tr>
    </w:tbl>
    <w:p>
      <w:r>
        <w:br w:type="page"/>
      </w:r>
    </w:p>
    <w:p>
      <w:pPr>
        <w:pStyle w:val="Heading1"/>
        <w:jc w:val="center"/>
      </w:pPr>
      <w:r>
        <w:t>336)  What was the subject of the biennial held in Istanbul in 2017?</w:t>
      </w:r>
    </w:p>
    <w:p/>
    <w:p>
      <w:r/>
    </w:p>
    <w:tbl>
      <w:tblPr>
        <w:tblW w:type="auto" w:w="0"/>
        <w:tblLook w:firstColumn="1" w:firstRow="1" w:lastColumn="0" w:lastRow="0" w:noHBand="0" w:noVBand="1" w:val="04A0"/>
      </w:tblPr>
      <w:tblGrid>
        <w:gridCol w:w="4320"/>
        <w:gridCol w:w="4320"/>
      </w:tblGrid>
      <w:tr>
        <w:tc>
          <w:tcPr>
            <w:tcW w:type="dxa" w:w="4320"/>
          </w:tcPr>
          <w:p>
            <w:r>
              <w:t>A)  Anne ben barbar mıyım?</w:t>
            </w:r>
          </w:p>
        </w:tc>
        <w:tc>
          <w:tcPr>
            <w:tcW w:type="dxa" w:w="4320"/>
          </w:tcPr>
          <w:p>
            <w:r>
              <w:t>B)  İsimsiz</w:t>
            </w:r>
          </w:p>
        </w:tc>
      </w:tr>
      <w:tr>
        <w:tc>
          <w:tcPr>
            <w:tcW w:type="dxa" w:w="4320"/>
          </w:tcPr>
          <w:p>
            <w:r>
              <w:t>C)  İyi bir komşu</w:t>
            </w:r>
          </w:p>
        </w:tc>
        <w:tc>
          <w:tcPr>
            <w:tcW w:type="dxa" w:w="4320"/>
          </w:tcPr>
          <w:p>
            <w:r>
              <w:t>D)  İnsan neyle yaşar</w:t>
            </w:r>
          </w:p>
        </w:tc>
      </w:tr>
    </w:tbl>
    <w:p>
      <w:r>
        <w:br w:type="page"/>
      </w:r>
    </w:p>
    <w:p>
      <w:pPr>
        <w:pStyle w:val="Heading1"/>
        <w:jc w:val="center"/>
      </w:pPr>
      <w:r>
        <w:t>337)  How many hours how many minutes how many seconds in a day?</w:t>
      </w:r>
    </w:p>
    <w:p/>
    <w:p>
      <w:r/>
    </w:p>
    <w:tbl>
      <w:tblPr>
        <w:tblW w:type="auto" w:w="0"/>
        <w:tblLook w:firstColumn="1" w:firstRow="1" w:lastColumn="0" w:lastRow="0" w:noHBand="0" w:noVBand="1" w:val="04A0"/>
      </w:tblPr>
      <w:tblGrid>
        <w:gridCol w:w="4320"/>
        <w:gridCol w:w="4320"/>
      </w:tblGrid>
      <w:tr>
        <w:tc>
          <w:tcPr>
            <w:tcW w:type="dxa" w:w="4320"/>
          </w:tcPr>
          <w:p>
            <w:r>
              <w:t>A)  24 sa. 32 dk. 3.972 sn.</w:t>
            </w:r>
          </w:p>
        </w:tc>
        <w:tc>
          <w:tcPr>
            <w:tcW w:type="dxa" w:w="4320"/>
          </w:tcPr>
          <w:p>
            <w:r>
              <w:t>B)  22 sa. 60 dk. 5935 sn.</w:t>
            </w:r>
          </w:p>
        </w:tc>
      </w:tr>
      <w:tr>
        <w:tc>
          <w:tcPr>
            <w:tcW w:type="dxa" w:w="4320"/>
          </w:tcPr>
          <w:p>
            <w:r>
              <w:t>C)  23 sa. 56 dk. 4.004 sn.</w:t>
            </w:r>
          </w:p>
        </w:tc>
        <w:tc>
          <w:tcPr>
            <w:tcW w:type="dxa" w:w="4320"/>
          </w:tcPr>
          <w:p>
            <w:r>
              <w:t>D)  22 sa. 42 dk. 5.072 sn.</w:t>
            </w:r>
          </w:p>
        </w:tc>
      </w:tr>
    </w:tbl>
    <w:p>
      <w:r>
        <w:br w:type="page"/>
      </w:r>
    </w:p>
    <w:p>
      <w:pPr>
        <w:pStyle w:val="Heading1"/>
        <w:jc w:val="center"/>
      </w:pPr>
      <w:r>
        <w:t>338)  Who is the director of the movie Into the Woods?</w:t>
      </w:r>
    </w:p>
    <w:p/>
    <w:p>
      <w:r/>
    </w:p>
    <w:tbl>
      <w:tblPr>
        <w:tblW w:type="auto" w:w="0"/>
        <w:tblLook w:firstColumn="1" w:firstRow="1" w:lastColumn="0" w:lastRow="0" w:noHBand="0" w:noVBand="1" w:val="04A0"/>
      </w:tblPr>
      <w:tblGrid>
        <w:gridCol w:w="4320"/>
        <w:gridCol w:w="4320"/>
      </w:tblGrid>
      <w:tr>
        <w:tc>
          <w:tcPr>
            <w:tcW w:type="dxa" w:w="4320"/>
          </w:tcPr>
          <w:p>
            <w:r>
              <w:t>A)  Gore Verbinski</w:t>
            </w:r>
          </w:p>
        </w:tc>
        <w:tc>
          <w:tcPr>
            <w:tcW w:type="dxa" w:w="4320"/>
          </w:tcPr>
          <w:p>
            <w:r>
              <w:t>B)  John Deluca</w:t>
            </w:r>
          </w:p>
        </w:tc>
      </w:tr>
      <w:tr>
        <w:tc>
          <w:tcPr>
            <w:tcW w:type="dxa" w:w="4320"/>
          </w:tcPr>
          <w:p>
            <w:r>
              <w:t>C)  Kathleen Marshall</w:t>
            </w:r>
          </w:p>
        </w:tc>
        <w:tc>
          <w:tcPr>
            <w:tcW w:type="dxa" w:w="4320"/>
          </w:tcPr>
          <w:p>
            <w:r>
              <w:t>D)  Rob Marshall</w:t>
            </w:r>
          </w:p>
        </w:tc>
      </w:tr>
    </w:tbl>
    <w:p>
      <w:r>
        <w:br w:type="page"/>
      </w:r>
    </w:p>
    <w:p>
      <w:pPr>
        <w:pStyle w:val="Heading1"/>
        <w:jc w:val="center"/>
      </w:pPr>
      <w:r>
        <w:t>339)  How many steps does a robot take to reach 21 steps forward by taking 6 steps forward and 2 steps back each time?</w:t>
      </w:r>
    </w:p>
    <w:p/>
    <w:p>
      <w:r/>
    </w:p>
    <w:tbl>
      <w:tblPr>
        <w:tblW w:type="auto" w:w="0"/>
        <w:tblLook w:firstColumn="1" w:firstRow="1" w:lastColumn="0" w:lastRow="0" w:noHBand="0" w:noVBand="1" w:val="04A0"/>
      </w:tblPr>
      <w:tblGrid>
        <w:gridCol w:w="4320"/>
        <w:gridCol w:w="4320"/>
      </w:tblGrid>
      <w:tr>
        <w:tc>
          <w:tcPr>
            <w:tcW w:type="dxa" w:w="4320"/>
          </w:tcPr>
          <w:p>
            <w:r>
              <w:t>A)  37</w:t>
            </w:r>
          </w:p>
        </w:tc>
        <w:tc>
          <w:tcPr>
            <w:tcW w:type="dxa" w:w="4320"/>
          </w:tcPr>
          <w:p>
            <w:r>
              <w:t>B)  38</w:t>
            </w:r>
          </w:p>
        </w:tc>
      </w:tr>
      <w:tr>
        <w:tc>
          <w:tcPr>
            <w:tcW w:type="dxa" w:w="4320"/>
          </w:tcPr>
          <w:p>
            <w:r>
              <w:t>C)  39</w:t>
            </w:r>
          </w:p>
        </w:tc>
        <w:tc>
          <w:tcPr>
            <w:tcW w:type="dxa" w:w="4320"/>
          </w:tcPr>
          <w:p>
            <w:r>
              <w:t>D)  40</w:t>
            </w:r>
          </w:p>
        </w:tc>
      </w:tr>
    </w:tbl>
    <w:p>
      <w:r>
        <w:br w:type="page"/>
      </w:r>
    </w:p>
    <w:p>
      <w:pPr>
        <w:pStyle w:val="Heading1"/>
        <w:jc w:val="center"/>
      </w:pPr>
      <w:r>
        <w:t>340)  Where can you go to withdraw money?</w:t>
      </w:r>
    </w:p>
    <w:p/>
    <w:p>
      <w:r/>
    </w:p>
    <w:tbl>
      <w:tblPr>
        <w:tblW w:type="auto" w:w="0"/>
        <w:tblLook w:firstColumn="1" w:firstRow="1" w:lastColumn="0" w:lastRow="0" w:noHBand="0" w:noVBand="1" w:val="04A0"/>
      </w:tblPr>
      <w:tblGrid>
        <w:gridCol w:w="4320"/>
        <w:gridCol w:w="4320"/>
      </w:tblGrid>
      <w:tr>
        <w:tc>
          <w:tcPr>
            <w:tcW w:type="dxa" w:w="4320"/>
          </w:tcPr>
          <w:p>
            <w:r>
              <w:t>A)  Coffee Shop</w:t>
            </w:r>
          </w:p>
        </w:tc>
        <w:tc>
          <w:tcPr>
            <w:tcW w:type="dxa" w:w="4320"/>
          </w:tcPr>
          <w:p>
            <w:r>
              <w:t>B)  Bank</w:t>
            </w:r>
          </w:p>
        </w:tc>
      </w:tr>
      <w:tr>
        <w:tc>
          <w:tcPr>
            <w:tcW w:type="dxa" w:w="4320"/>
          </w:tcPr>
          <w:p>
            <w:r>
              <w:t>C)  Hospital</w:t>
            </w:r>
          </w:p>
        </w:tc>
        <w:tc>
          <w:tcPr>
            <w:tcW w:type="dxa" w:w="4320"/>
          </w:tcPr>
          <w:p>
            <w:r>
              <w:t>D)  Music Store</w:t>
            </w:r>
          </w:p>
        </w:tc>
      </w:tr>
    </w:tbl>
    <w:p>
      <w:r>
        <w:br w:type="page"/>
      </w:r>
    </w:p>
    <w:p>
      <w:pPr>
        <w:pStyle w:val="Heading1"/>
        <w:jc w:val="center"/>
      </w:pPr>
      <w:r>
        <w:t>341)  How long does it take Earth to complete once around the Sun?</w:t>
      </w:r>
    </w:p>
    <w:p/>
    <w:p>
      <w:r/>
    </w:p>
    <w:tbl>
      <w:tblPr>
        <w:tblW w:type="auto" w:w="0"/>
        <w:tblLook w:firstColumn="1" w:firstRow="1" w:lastColumn="0" w:lastRow="0" w:noHBand="0" w:noVBand="1" w:val="04A0"/>
      </w:tblPr>
      <w:tblGrid>
        <w:gridCol w:w="4320"/>
        <w:gridCol w:w="4320"/>
      </w:tblGrid>
      <w:tr>
        <w:tc>
          <w:tcPr>
            <w:tcW w:type="dxa" w:w="4320"/>
          </w:tcPr>
          <w:p>
            <w:r>
              <w:t>A)  24 hours</w:t>
            </w:r>
          </w:p>
        </w:tc>
        <w:tc>
          <w:tcPr>
            <w:tcW w:type="dxa" w:w="4320"/>
          </w:tcPr>
          <w:p>
            <w:r>
              <w:t>B)  30 minutes</w:t>
            </w:r>
          </w:p>
        </w:tc>
      </w:tr>
      <w:tr>
        <w:tc>
          <w:tcPr>
            <w:tcW w:type="dxa" w:w="4320"/>
          </w:tcPr>
          <w:p>
            <w:r>
              <w:t>C)  336 days</w:t>
            </w:r>
          </w:p>
        </w:tc>
        <w:tc>
          <w:tcPr>
            <w:tcW w:type="dxa" w:w="4320"/>
          </w:tcPr>
          <w:p>
            <w:r>
              <w:t>D)  365 days</w:t>
            </w:r>
          </w:p>
        </w:tc>
      </w:tr>
    </w:tbl>
    <w:p>
      <w:r>
        <w:br w:type="page"/>
      </w:r>
    </w:p>
    <w:p>
      <w:pPr>
        <w:pStyle w:val="Heading1"/>
        <w:jc w:val="center"/>
      </w:pPr>
      <w:r>
        <w:t>342)  What is the biggest planet in our Solar System?</w:t>
      </w:r>
    </w:p>
    <w:p/>
    <w:p>
      <w:r/>
    </w:p>
    <w:tbl>
      <w:tblPr>
        <w:tblW w:type="auto" w:w="0"/>
        <w:tblLook w:firstColumn="1" w:firstRow="1" w:lastColumn="0" w:lastRow="0" w:noHBand="0" w:noVBand="1" w:val="04A0"/>
      </w:tblPr>
      <w:tblGrid>
        <w:gridCol w:w="4320"/>
        <w:gridCol w:w="4320"/>
      </w:tblGrid>
      <w:tr>
        <w:tc>
          <w:tcPr>
            <w:tcW w:type="dxa" w:w="4320"/>
          </w:tcPr>
          <w:p>
            <w:r>
              <w:t>A)  Jupiter</w:t>
            </w:r>
          </w:p>
        </w:tc>
        <w:tc>
          <w:tcPr>
            <w:tcW w:type="dxa" w:w="4320"/>
          </w:tcPr>
          <w:p>
            <w:r>
              <w:t>B)  Saturn</w:t>
            </w:r>
          </w:p>
        </w:tc>
      </w:tr>
      <w:tr>
        <w:tc>
          <w:tcPr>
            <w:tcW w:type="dxa" w:w="4320"/>
          </w:tcPr>
          <w:p>
            <w:r>
              <w:t>C)  Sun</w:t>
            </w:r>
          </w:p>
        </w:tc>
        <w:tc>
          <w:tcPr>
            <w:tcW w:type="dxa" w:w="4320"/>
          </w:tcPr>
          <w:p>
            <w:r>
              <w:t>D)  Uranus</w:t>
            </w:r>
          </w:p>
        </w:tc>
      </w:tr>
    </w:tbl>
    <w:p>
      <w:r>
        <w:br w:type="page"/>
      </w:r>
    </w:p>
    <w:p>
      <w:pPr>
        <w:pStyle w:val="Heading1"/>
        <w:jc w:val="center"/>
      </w:pPr>
      <w:r>
        <w:t>343)  Where is Ethiopia?</w:t>
      </w:r>
    </w:p>
    <w:p/>
    <w:p>
      <w:r/>
    </w:p>
    <w:tbl>
      <w:tblPr>
        <w:tblW w:type="auto" w:w="0"/>
        <w:tblLook w:firstColumn="1" w:firstRow="1" w:lastColumn="0" w:lastRow="0" w:noHBand="0" w:noVBand="1" w:val="04A0"/>
      </w:tblPr>
      <w:tblGrid>
        <w:gridCol w:w="4320"/>
        <w:gridCol w:w="4320"/>
      </w:tblGrid>
      <w:tr>
        <w:tc>
          <w:tcPr>
            <w:tcW w:type="dxa" w:w="4320"/>
          </w:tcPr>
          <w:p>
            <w:r>
              <w:t>A)  In Africa</w:t>
            </w:r>
          </w:p>
        </w:tc>
        <w:tc>
          <w:tcPr>
            <w:tcW w:type="dxa" w:w="4320"/>
          </w:tcPr>
          <w:p>
            <w:r>
              <w:t>B)  In Europe</w:t>
            </w:r>
          </w:p>
        </w:tc>
      </w:tr>
      <w:tr>
        <w:tc>
          <w:tcPr>
            <w:tcW w:type="dxa" w:w="4320"/>
          </w:tcPr>
          <w:p>
            <w:r>
              <w:t>C)  In South America</w:t>
            </w:r>
          </w:p>
        </w:tc>
        <w:tc>
          <w:tcPr>
            <w:tcW w:type="dxa" w:w="4320"/>
          </w:tcPr>
          <w:p>
            <w:r>
              <w:t>D)  Australia</w:t>
            </w:r>
          </w:p>
        </w:tc>
      </w:tr>
    </w:tbl>
    <w:p>
      <w:r>
        <w:br w:type="page"/>
      </w:r>
    </w:p>
    <w:p>
      <w:pPr>
        <w:pStyle w:val="Heading1"/>
        <w:jc w:val="center"/>
      </w:pPr>
      <w:r>
        <w:t>344)  Who found the number 0?</w:t>
      </w:r>
    </w:p>
    <w:p/>
    <w:p>
      <w:r/>
    </w:p>
    <w:tbl>
      <w:tblPr>
        <w:tblW w:type="auto" w:w="0"/>
        <w:tblLook w:firstColumn="1" w:firstRow="1" w:lastColumn="0" w:lastRow="0" w:noHBand="0" w:noVBand="1" w:val="04A0"/>
      </w:tblPr>
      <w:tblGrid>
        <w:gridCol w:w="4320"/>
        <w:gridCol w:w="4320"/>
      </w:tblGrid>
      <w:tr>
        <w:tc>
          <w:tcPr>
            <w:tcW w:type="dxa" w:w="4320"/>
          </w:tcPr>
          <w:p>
            <w:r>
              <w:t>A)  Cezeri</w:t>
            </w:r>
          </w:p>
        </w:tc>
        <w:tc>
          <w:tcPr>
            <w:tcW w:type="dxa" w:w="4320"/>
          </w:tcPr>
          <w:p>
            <w:r>
              <w:t>B)  El-Harezmi</w:t>
            </w:r>
          </w:p>
        </w:tc>
      </w:tr>
      <w:tr>
        <w:tc>
          <w:tcPr>
            <w:tcW w:type="dxa" w:w="4320"/>
          </w:tcPr>
          <w:p>
            <w:r>
              <w:t>C)  Ali Kuşçu</w:t>
            </w:r>
          </w:p>
        </w:tc>
        <w:tc>
          <w:tcPr>
            <w:tcW w:type="dxa" w:w="4320"/>
          </w:tcPr>
          <w:p>
            <w:r>
              <w:t>D)  İbni Sina</w:t>
            </w:r>
          </w:p>
        </w:tc>
      </w:tr>
    </w:tbl>
    <w:p>
      <w:r>
        <w:br w:type="page"/>
      </w:r>
    </w:p>
    <w:p>
      <w:pPr>
        <w:pStyle w:val="Heading1"/>
        <w:jc w:val="center"/>
      </w:pPr>
      <w:r>
        <w:t>345)  John has 5 fewer sweets than Joe. If Joe has 10 sweets how many sweets does John have?</w:t>
      </w:r>
    </w:p>
    <w:p/>
    <w:p>
      <w:r/>
    </w:p>
    <w:tbl>
      <w:tblPr>
        <w:tblW w:type="auto" w:w="0"/>
        <w:tblLook w:firstColumn="1" w:firstRow="1" w:lastColumn="0" w:lastRow="0" w:noHBand="0" w:noVBand="1" w:val="04A0"/>
      </w:tblPr>
      <w:tblGrid>
        <w:gridCol w:w="4320"/>
        <w:gridCol w:w="4320"/>
      </w:tblGrid>
      <w:tr>
        <w:tc>
          <w:tcPr>
            <w:tcW w:type="dxa" w:w="4320"/>
          </w:tcPr>
          <w:p>
            <w:r>
              <w:t>A)  17</w:t>
            </w:r>
          </w:p>
        </w:tc>
        <w:tc>
          <w:tcPr>
            <w:tcW w:type="dxa" w:w="4320"/>
          </w:tcPr>
          <w:p>
            <w:r>
              <w:t>B)  5</w:t>
            </w:r>
          </w:p>
        </w:tc>
      </w:tr>
      <w:tr>
        <w:tc>
          <w:tcPr>
            <w:tcW w:type="dxa" w:w="4320"/>
          </w:tcPr>
          <w:p>
            <w:r>
              <w:t>C)  10</w:t>
            </w:r>
          </w:p>
        </w:tc>
        <w:tc>
          <w:tcPr>
            <w:tcW w:type="dxa" w:w="4320"/>
          </w:tcPr>
          <w:p>
            <w:r>
              <w:t>D)  50</w:t>
            </w:r>
          </w:p>
        </w:tc>
      </w:tr>
    </w:tbl>
    <w:p>
      <w:r>
        <w:br w:type="page"/>
      </w:r>
    </w:p>
    <w:p>
      <w:pPr>
        <w:pStyle w:val="Heading1"/>
        <w:jc w:val="center"/>
      </w:pPr>
      <w:r>
        <w:t>346)  Which lake is regarded as a sea because of its size?</w:t>
      </w:r>
    </w:p>
    <w:p/>
    <w:p>
      <w:r/>
    </w:p>
    <w:tbl>
      <w:tblPr>
        <w:tblW w:type="auto" w:w="0"/>
        <w:tblLook w:firstColumn="1" w:firstRow="1" w:lastColumn="0" w:lastRow="0" w:noHBand="0" w:noVBand="1" w:val="04A0"/>
      </w:tblPr>
      <w:tblGrid>
        <w:gridCol w:w="4320"/>
        <w:gridCol w:w="4320"/>
      </w:tblGrid>
      <w:tr>
        <w:tc>
          <w:tcPr>
            <w:tcW w:type="dxa" w:w="4320"/>
          </w:tcPr>
          <w:p>
            <w:r>
              <w:t>A)  Baikal</w:t>
            </w:r>
          </w:p>
        </w:tc>
        <w:tc>
          <w:tcPr>
            <w:tcW w:type="dxa" w:w="4320"/>
          </w:tcPr>
          <w:p>
            <w:r>
              <w:t>B)  Bled</w:t>
            </w:r>
          </w:p>
        </w:tc>
      </w:tr>
      <w:tr>
        <w:tc>
          <w:tcPr>
            <w:tcW w:type="dxa" w:w="4320"/>
          </w:tcPr>
          <w:p>
            <w:r>
              <w:t>C)  Caspian</w:t>
            </w:r>
          </w:p>
        </w:tc>
        <w:tc>
          <w:tcPr>
            <w:tcW w:type="dxa" w:w="4320"/>
          </w:tcPr>
          <w:p>
            <w:r>
              <w:t>D)  Attabat</w:t>
            </w:r>
          </w:p>
        </w:tc>
      </w:tr>
    </w:tbl>
    <w:p>
      <w:r>
        <w:br w:type="page"/>
      </w:r>
    </w:p>
    <w:p>
      <w:pPr>
        <w:pStyle w:val="Heading1"/>
        <w:jc w:val="center"/>
      </w:pPr>
      <w:r>
        <w:t>347)  When was the period of the Baroque era?</w:t>
      </w:r>
    </w:p>
    <w:p/>
    <w:p>
      <w:r/>
    </w:p>
    <w:tbl>
      <w:tblPr>
        <w:tblW w:type="auto" w:w="0"/>
        <w:tblLook w:firstColumn="1" w:firstRow="1" w:lastColumn="0" w:lastRow="0" w:noHBand="0" w:noVBand="1" w:val="04A0"/>
      </w:tblPr>
      <w:tblGrid>
        <w:gridCol w:w="4320"/>
        <w:gridCol w:w="4320"/>
      </w:tblGrid>
      <w:tr>
        <w:tc>
          <w:tcPr>
            <w:tcW w:type="dxa" w:w="4320"/>
          </w:tcPr>
          <w:p>
            <w:r>
              <w:t>A)  1780</w:t>
            </w:r>
          </w:p>
        </w:tc>
        <w:tc>
          <w:tcPr>
            <w:tcW w:type="dxa" w:w="4320"/>
          </w:tcPr>
          <w:p>
            <w:r>
              <w:t>B)  17th century</w:t>
            </w:r>
          </w:p>
        </w:tc>
      </w:tr>
      <w:tr>
        <w:tc>
          <w:tcPr>
            <w:tcW w:type="dxa" w:w="4320"/>
          </w:tcPr>
          <w:p>
            <w:r>
              <w:t>C)  19th century</w:t>
            </w:r>
          </w:p>
        </w:tc>
        <w:tc>
          <w:tcPr>
            <w:tcW w:type="dxa" w:w="4320"/>
          </w:tcPr>
          <w:p>
            <w:r>
              <w:t>D)  20th century</w:t>
            </w:r>
          </w:p>
        </w:tc>
      </w:tr>
    </w:tbl>
    <w:p>
      <w:r>
        <w:br w:type="page"/>
      </w:r>
    </w:p>
    <w:p>
      <w:pPr>
        <w:pStyle w:val="Heading1"/>
        <w:jc w:val="center"/>
      </w:pPr>
      <w:r>
        <w:t>348)  Which sport game isn't played with a ball?</w:t>
      </w:r>
    </w:p>
    <w:p/>
    <w:p>
      <w:r/>
    </w:p>
    <w:tbl>
      <w:tblPr>
        <w:tblW w:type="auto" w:w="0"/>
        <w:tblLook w:firstColumn="1" w:firstRow="1" w:lastColumn="0" w:lastRow="0" w:noHBand="0" w:noVBand="1" w:val="04A0"/>
      </w:tblPr>
      <w:tblGrid>
        <w:gridCol w:w="4320"/>
        <w:gridCol w:w="4320"/>
      </w:tblGrid>
      <w:tr>
        <w:tc>
          <w:tcPr>
            <w:tcW w:type="dxa" w:w="4320"/>
          </w:tcPr>
          <w:p>
            <w:r>
              <w:t>A)  Football</w:t>
            </w:r>
          </w:p>
        </w:tc>
        <w:tc>
          <w:tcPr>
            <w:tcW w:type="dxa" w:w="4320"/>
          </w:tcPr>
          <w:p>
            <w:r>
              <w:t>B)  Basketball</w:t>
            </w:r>
          </w:p>
        </w:tc>
      </w:tr>
      <w:tr>
        <w:tc>
          <w:tcPr>
            <w:tcW w:type="dxa" w:w="4320"/>
          </w:tcPr>
          <w:p>
            <w:r>
              <w:t>C)  Polo</w:t>
            </w:r>
          </w:p>
        </w:tc>
        <w:tc>
          <w:tcPr>
            <w:tcW w:type="dxa" w:w="4320"/>
          </w:tcPr>
          <w:p>
            <w:r>
              <w:t>D)  Volleyball</w:t>
            </w:r>
          </w:p>
        </w:tc>
      </w:tr>
    </w:tbl>
    <w:p>
      <w:r>
        <w:br w:type="page"/>
      </w:r>
    </w:p>
    <w:p>
      <w:pPr>
        <w:pStyle w:val="Heading1"/>
        <w:jc w:val="center"/>
      </w:pPr>
      <w:r>
        <w:t>349)  What is a Nebula?</w:t>
      </w:r>
    </w:p>
    <w:p/>
    <w:p>
      <w:r/>
    </w:p>
    <w:tbl>
      <w:tblPr>
        <w:tblW w:type="auto" w:w="0"/>
        <w:tblLook w:firstColumn="1" w:firstRow="1" w:lastColumn="0" w:lastRow="0" w:noHBand="0" w:noVBand="1" w:val="04A0"/>
      </w:tblPr>
      <w:tblGrid>
        <w:gridCol w:w="4320"/>
        <w:gridCol w:w="4320"/>
      </w:tblGrid>
      <w:tr>
        <w:tc>
          <w:tcPr>
            <w:tcW w:type="dxa" w:w="4320"/>
          </w:tcPr>
          <w:p>
            <w:r>
              <w:t>A)  A hot ball of glowing gases</w:t>
            </w:r>
          </w:p>
        </w:tc>
        <w:tc>
          <w:tcPr>
            <w:tcW w:type="dxa" w:w="4320"/>
          </w:tcPr>
          <w:p>
            <w:r>
              <w:t>B)  A cloud of dust and gas</w:t>
            </w:r>
          </w:p>
        </w:tc>
      </w:tr>
      <w:tr>
        <w:tc>
          <w:tcPr>
            <w:tcW w:type="dxa" w:w="4320"/>
          </w:tcPr>
          <w:p>
            <w:r>
              <w:t>C)  A dim star</w:t>
            </w:r>
          </w:p>
        </w:tc>
        <w:tc>
          <w:tcPr>
            <w:tcW w:type="dxa" w:w="4320"/>
          </w:tcPr>
          <w:p>
            <w:r>
              <w:t>D)  Black Hole</w:t>
            </w:r>
          </w:p>
        </w:tc>
      </w:tr>
    </w:tbl>
    <w:p>
      <w:r>
        <w:br w:type="page"/>
      </w:r>
    </w:p>
    <w:p>
      <w:pPr>
        <w:pStyle w:val="Heading1"/>
        <w:jc w:val="center"/>
      </w:pPr>
      <w:r>
        <w:t>350)  Total points in the LGS exam?</w:t>
      </w:r>
    </w:p>
    <w:p/>
    <w:p>
      <w:r/>
    </w:p>
    <w:tbl>
      <w:tblPr>
        <w:tblW w:type="auto" w:w="0"/>
        <w:tblLook w:firstColumn="1" w:firstRow="1" w:lastColumn="0" w:lastRow="0" w:noHBand="0" w:noVBand="1" w:val="04A0"/>
      </w:tblPr>
      <w:tblGrid>
        <w:gridCol w:w="4320"/>
        <w:gridCol w:w="4320"/>
      </w:tblGrid>
      <w:tr>
        <w:tc>
          <w:tcPr>
            <w:tcW w:type="dxa" w:w="4320"/>
          </w:tcPr>
          <w:p>
            <w:r>
              <w:t>A)  300</w:t>
            </w:r>
          </w:p>
        </w:tc>
        <w:tc>
          <w:tcPr>
            <w:tcW w:type="dxa" w:w="4320"/>
          </w:tcPr>
          <w:p>
            <w:r>
              <w:t>B)  500</w:t>
            </w:r>
          </w:p>
        </w:tc>
      </w:tr>
      <w:tr>
        <w:tc>
          <w:tcPr>
            <w:tcW w:type="dxa" w:w="4320"/>
          </w:tcPr>
          <w:p>
            <w:r>
              <w:t>C)  1600</w:t>
            </w:r>
          </w:p>
        </w:tc>
        <w:tc>
          <w:tcPr>
            <w:tcW w:type="dxa" w:w="4320"/>
          </w:tcPr>
          <w:p>
            <w:r>
              <w:t>D)  100</w:t>
            </w:r>
          </w:p>
        </w:tc>
      </w:tr>
    </w:tbl>
    <w:p>
      <w:r>
        <w:br w:type="page"/>
      </w:r>
    </w:p>
    <w:p>
      <w:pPr>
        <w:pStyle w:val="Heading1"/>
        <w:jc w:val="center"/>
      </w:pPr>
      <w:r>
        <w:t>351)  What is the capital of Turkey?</w:t>
      </w:r>
    </w:p>
    <w:p/>
    <w:p>
      <w:r/>
    </w:p>
    <w:tbl>
      <w:tblPr>
        <w:tblW w:type="auto" w:w="0"/>
        <w:tblLook w:firstColumn="1" w:firstRow="1" w:lastColumn="0" w:lastRow="0" w:noHBand="0" w:noVBand="1" w:val="04A0"/>
      </w:tblPr>
      <w:tblGrid>
        <w:gridCol w:w="4320"/>
        <w:gridCol w:w="4320"/>
      </w:tblGrid>
      <w:tr>
        <w:tc>
          <w:tcPr>
            <w:tcW w:type="dxa" w:w="4320"/>
          </w:tcPr>
          <w:p>
            <w:r>
              <w:t>A)  Istanbul</w:t>
            </w:r>
          </w:p>
        </w:tc>
        <w:tc>
          <w:tcPr>
            <w:tcW w:type="dxa" w:w="4320"/>
          </w:tcPr>
          <w:p>
            <w:r>
              <w:t>B)  Izmir</w:t>
            </w:r>
          </w:p>
        </w:tc>
      </w:tr>
      <w:tr>
        <w:tc>
          <w:tcPr>
            <w:tcW w:type="dxa" w:w="4320"/>
          </w:tcPr>
          <w:p>
            <w:r>
              <w:t>C)  Bursa</w:t>
            </w:r>
          </w:p>
        </w:tc>
        <w:tc>
          <w:tcPr>
            <w:tcW w:type="dxa" w:w="4320"/>
          </w:tcPr>
          <w:p>
            <w:r>
              <w:t>D)  Ankara</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